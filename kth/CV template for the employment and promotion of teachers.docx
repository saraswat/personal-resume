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4AA5" w:rsidRDefault="00E35749" w:rsidP="0056497B">
      <w:pPr>
        <w:rPr>
          <w:rFonts w:ascii="Garamond" w:hAnsi="Garamond"/>
          <w:b/>
          <w:sz w:val="24"/>
        </w:rPr>
      </w:pPr>
      <w:r>
        <w:rPr>
          <w:rFonts w:ascii="Garamond" w:hAnsi="Garamond"/>
          <w:b/>
          <w:sz w:val="24"/>
        </w:rPr>
        <w:t xml:space="preserve">CV </w:t>
      </w:r>
      <w:r w:rsidRPr="00666F73">
        <w:rPr>
          <w:rFonts w:ascii="Garamond" w:hAnsi="Garamond"/>
          <w:b/>
          <w:sz w:val="24"/>
        </w:rPr>
        <w:t>template for the employment and promotion of teachers</w:t>
      </w:r>
    </w:p>
    <w:p w:rsidR="00B34AA5" w:rsidRPr="00333BB4" w:rsidRDefault="00B34AA5" w:rsidP="00B34AA5">
      <w:pPr>
        <w:rPr>
          <w:rFonts w:ascii="Garamond" w:hAnsi="Garamond"/>
          <w:b/>
          <w:sz w:val="18"/>
        </w:rPr>
      </w:pPr>
      <w:r w:rsidRPr="00333BB4">
        <w:rPr>
          <w:rFonts w:ascii="Garamond" w:hAnsi="Garamond"/>
          <w:b/>
          <w:sz w:val="18"/>
        </w:rPr>
        <w:t xml:space="preserve">Established by the Employment Committee </w:t>
      </w:r>
      <w:r w:rsidR="00EC6050">
        <w:rPr>
          <w:rFonts w:ascii="Garamond" w:hAnsi="Garamond"/>
          <w:b/>
          <w:sz w:val="18"/>
        </w:rPr>
        <w:t>13</w:t>
      </w:r>
      <w:bookmarkStart w:id="0" w:name="_GoBack"/>
      <w:bookmarkEnd w:id="0"/>
      <w:r>
        <w:rPr>
          <w:rFonts w:ascii="Garamond" w:hAnsi="Garamond"/>
          <w:b/>
          <w:sz w:val="18"/>
        </w:rPr>
        <w:t xml:space="preserve"> December 2016, minutes no. 20</w:t>
      </w:r>
      <w:r w:rsidRPr="00333BB4">
        <w:rPr>
          <w:rFonts w:ascii="Garamond" w:hAnsi="Garamond"/>
          <w:b/>
          <w:sz w:val="18"/>
        </w:rPr>
        <w:t>/2016</w:t>
      </w:r>
    </w:p>
    <w:p w:rsidR="0056497B" w:rsidRPr="00666F73" w:rsidRDefault="0056497B" w:rsidP="0056497B">
      <w:pPr>
        <w:rPr>
          <w:b/>
          <w:color w:val="123E7C" w:themeColor="text2" w:themeShade="BF"/>
        </w:rPr>
      </w:pPr>
      <w:r w:rsidRPr="00666F73">
        <w:rPr>
          <w:rFonts w:ascii="Garamond" w:hAnsi="Garamond"/>
          <w:b/>
          <w:sz w:val="24"/>
        </w:rPr>
        <w:tab/>
        <w:t xml:space="preserve">            </w:t>
      </w:r>
    </w:p>
    <w:p w:rsidR="00F2797C" w:rsidRPr="00666F73" w:rsidRDefault="0056497B" w:rsidP="00E35749">
      <w:pPr>
        <w:rPr>
          <w:rFonts w:ascii="Garamond" w:hAnsi="Garamond"/>
          <w:b/>
          <w:sz w:val="24"/>
        </w:rPr>
      </w:pPr>
      <w:r w:rsidRPr="00666F73">
        <w:rPr>
          <w:rFonts w:ascii="Garamond" w:hAnsi="Garamond"/>
          <w:b/>
          <w:sz w:val="24"/>
        </w:rPr>
        <w:tab/>
      </w:r>
    </w:p>
    <w:p w:rsidR="00E35749" w:rsidRPr="00666F73" w:rsidRDefault="00E35749" w:rsidP="00E35749">
      <w:pPr>
        <w:rPr>
          <w:rFonts w:ascii="Garamond" w:hAnsi="Garamond"/>
        </w:rPr>
      </w:pPr>
      <w:r w:rsidRPr="00666F73">
        <w:rPr>
          <w:rFonts w:ascii="Garamond" w:hAnsi="Garamond"/>
        </w:rPr>
        <w:t>In order to facilitate the processing of applications, KTH uses a CV template which specifies the data required in the process. Different points in the template hold more relevance</w:t>
      </w:r>
      <w:r w:rsidR="003E3D5E" w:rsidRPr="00666F73">
        <w:rPr>
          <w:rFonts w:ascii="Garamond" w:hAnsi="Garamond"/>
        </w:rPr>
        <w:t xml:space="preserve"> depending upon the position applied for. The f</w:t>
      </w:r>
      <w:r w:rsidRPr="00666F73">
        <w:rPr>
          <w:rFonts w:ascii="Garamond" w:hAnsi="Garamond"/>
        </w:rPr>
        <w:t>ollowing instructions apply to the applicant:</w:t>
      </w:r>
    </w:p>
    <w:p w:rsidR="00E35749" w:rsidRPr="00666F73" w:rsidRDefault="00E35749" w:rsidP="00E35749">
      <w:pPr>
        <w:pStyle w:val="ListParagraph"/>
        <w:rPr>
          <w:rFonts w:ascii="Garamond" w:hAnsi="Garamond"/>
        </w:rPr>
      </w:pPr>
    </w:p>
    <w:p w:rsidR="00E35749" w:rsidRPr="00666F73" w:rsidRDefault="00E35749" w:rsidP="00E35749">
      <w:pPr>
        <w:pStyle w:val="ListParagraph"/>
        <w:numPr>
          <w:ilvl w:val="0"/>
          <w:numId w:val="22"/>
        </w:numPr>
        <w:rPr>
          <w:rFonts w:ascii="Garamond" w:hAnsi="Garamond"/>
        </w:rPr>
      </w:pPr>
      <w:r w:rsidRPr="00666F73">
        <w:rPr>
          <w:rFonts w:ascii="Garamond" w:hAnsi="Garamond"/>
        </w:rPr>
        <w:t>The CV template should be used with</w:t>
      </w:r>
      <w:r w:rsidR="003E3D5E" w:rsidRPr="00666F73">
        <w:rPr>
          <w:rFonts w:ascii="Garamond" w:hAnsi="Garamond"/>
        </w:rPr>
        <w:t xml:space="preserve"> the</w:t>
      </w:r>
      <w:r w:rsidRPr="00666F73">
        <w:rPr>
          <w:rFonts w:ascii="Garamond" w:hAnsi="Garamond"/>
        </w:rPr>
        <w:t xml:space="preserve"> retained numbering.</w:t>
      </w:r>
    </w:p>
    <w:p w:rsidR="00E35749" w:rsidRPr="00666F73" w:rsidRDefault="00E35749" w:rsidP="00E35749">
      <w:pPr>
        <w:pStyle w:val="ListParagraph"/>
        <w:numPr>
          <w:ilvl w:val="0"/>
          <w:numId w:val="22"/>
        </w:numPr>
        <w:rPr>
          <w:rFonts w:ascii="Garamond" w:hAnsi="Garamond"/>
        </w:rPr>
      </w:pPr>
      <w:r w:rsidRPr="00666F73">
        <w:rPr>
          <w:rFonts w:ascii="Garamond" w:hAnsi="Garamond"/>
        </w:rPr>
        <w:t>Applications should be written in English.</w:t>
      </w:r>
    </w:p>
    <w:p w:rsidR="00E35749" w:rsidRPr="00666F73" w:rsidRDefault="003E3D5E" w:rsidP="00E35749">
      <w:pPr>
        <w:pStyle w:val="ListParagraph"/>
        <w:numPr>
          <w:ilvl w:val="0"/>
          <w:numId w:val="22"/>
        </w:numPr>
        <w:rPr>
          <w:rFonts w:ascii="Garamond" w:hAnsi="Garamond"/>
        </w:rPr>
      </w:pPr>
      <w:r w:rsidRPr="00666F73">
        <w:rPr>
          <w:rFonts w:ascii="Garamond" w:hAnsi="Garamond"/>
        </w:rPr>
        <w:t xml:space="preserve">Applications should </w:t>
      </w:r>
      <w:r w:rsidR="00E35749" w:rsidRPr="00666F73">
        <w:rPr>
          <w:rFonts w:ascii="Garamond" w:hAnsi="Garamond"/>
        </w:rPr>
        <w:t>be addressed to the President (a signature is not necessary).</w:t>
      </w:r>
    </w:p>
    <w:p w:rsidR="00E35749" w:rsidRPr="00666F73" w:rsidRDefault="00E35749" w:rsidP="00E35749">
      <w:pPr>
        <w:pStyle w:val="ListParagraph"/>
        <w:numPr>
          <w:ilvl w:val="0"/>
          <w:numId w:val="22"/>
        </w:numPr>
        <w:rPr>
          <w:rFonts w:ascii="Garamond" w:hAnsi="Garamond"/>
        </w:rPr>
      </w:pPr>
      <w:r w:rsidRPr="00666F73">
        <w:rPr>
          <w:rFonts w:ascii="Garamond" w:hAnsi="Garamond"/>
        </w:rPr>
        <w:t xml:space="preserve">Apply online via the KTH recruitment system. </w:t>
      </w:r>
    </w:p>
    <w:p w:rsidR="00E35749" w:rsidRPr="00666F73" w:rsidRDefault="00E35749" w:rsidP="00E35749">
      <w:pPr>
        <w:pStyle w:val="ListParagraph"/>
        <w:numPr>
          <w:ilvl w:val="0"/>
          <w:numId w:val="25"/>
        </w:numPr>
        <w:rPr>
          <w:rFonts w:ascii="Garamond" w:hAnsi="Garamond"/>
        </w:rPr>
      </w:pPr>
      <w:r w:rsidRPr="00666F73">
        <w:rPr>
          <w:rFonts w:ascii="Garamond" w:hAnsi="Garamond"/>
        </w:rPr>
        <w:t xml:space="preserve">CV and the attachments are </w:t>
      </w:r>
      <w:r w:rsidR="003E3D5E" w:rsidRPr="00666F73">
        <w:rPr>
          <w:rFonts w:ascii="Garamond" w:hAnsi="Garamond"/>
        </w:rPr>
        <w:t xml:space="preserve">to be </w:t>
      </w:r>
      <w:r w:rsidRPr="00666F73">
        <w:rPr>
          <w:rFonts w:ascii="Garamond" w:hAnsi="Garamond"/>
        </w:rPr>
        <w:t xml:space="preserve">uploaded in one file. </w:t>
      </w:r>
    </w:p>
    <w:p w:rsidR="00E35749" w:rsidRPr="00666F73" w:rsidRDefault="00E35749" w:rsidP="00E35749">
      <w:pPr>
        <w:pStyle w:val="ListParagraph"/>
        <w:numPr>
          <w:ilvl w:val="0"/>
          <w:numId w:val="25"/>
        </w:numPr>
        <w:rPr>
          <w:rFonts w:ascii="Garamond" w:hAnsi="Garamond"/>
        </w:rPr>
      </w:pPr>
      <w:r w:rsidRPr="00666F73">
        <w:rPr>
          <w:rFonts w:ascii="Garamond" w:hAnsi="Garamond"/>
        </w:rPr>
        <w:t>Publications are</w:t>
      </w:r>
      <w:r w:rsidR="003E3D5E" w:rsidRPr="00666F73">
        <w:rPr>
          <w:rFonts w:ascii="Garamond" w:hAnsi="Garamond"/>
        </w:rPr>
        <w:t xml:space="preserve"> to be</w:t>
      </w:r>
      <w:r w:rsidRPr="00666F73">
        <w:rPr>
          <w:rFonts w:ascii="Garamond" w:hAnsi="Garamond"/>
        </w:rPr>
        <w:t xml:space="preserve"> uploaded separately. </w:t>
      </w:r>
    </w:p>
    <w:p w:rsidR="00E35749" w:rsidRPr="00666F73" w:rsidRDefault="00E35749" w:rsidP="00E35749">
      <w:pPr>
        <w:pStyle w:val="ListParagraph"/>
        <w:numPr>
          <w:ilvl w:val="0"/>
          <w:numId w:val="22"/>
        </w:numPr>
        <w:rPr>
          <w:rFonts w:ascii="Garamond" w:hAnsi="Garamond"/>
        </w:rPr>
      </w:pPr>
      <w:r w:rsidRPr="00666F73">
        <w:rPr>
          <w:rFonts w:ascii="Garamond" w:hAnsi="Garamond"/>
        </w:rPr>
        <w:t>Your application must be received no later than the date stated in the advertisement.</w:t>
      </w:r>
    </w:p>
    <w:p w:rsidR="001422CA" w:rsidRPr="00666F73" w:rsidRDefault="00767C8F" w:rsidP="00E35749">
      <w:pPr>
        <w:pStyle w:val="ListParagraph"/>
        <w:numPr>
          <w:ilvl w:val="0"/>
          <w:numId w:val="22"/>
        </w:numPr>
        <w:rPr>
          <w:rFonts w:ascii="Garamond" w:hAnsi="Garamond"/>
        </w:rPr>
      </w:pPr>
      <w:r w:rsidRPr="00666F73">
        <w:rPr>
          <w:rFonts w:ascii="Garamond" w:hAnsi="Garamond"/>
          <w:iCs/>
          <w:lang w:val="en-US"/>
        </w:rPr>
        <w:t>KTH conducts reference checks on the candidate proposed for the position</w:t>
      </w:r>
      <w:r w:rsidR="00666F73">
        <w:rPr>
          <w:rFonts w:ascii="Garamond" w:hAnsi="Garamond"/>
          <w:iCs/>
          <w:lang w:val="en-US"/>
        </w:rPr>
        <w:t>.</w:t>
      </w:r>
    </w:p>
    <w:p w:rsidR="003E3D5E" w:rsidRPr="00666F73" w:rsidRDefault="003E3D5E" w:rsidP="003E3D5E">
      <w:pPr>
        <w:pStyle w:val="ListParagraph"/>
        <w:rPr>
          <w:rFonts w:ascii="Garamond" w:hAnsi="Garamond"/>
        </w:rPr>
      </w:pPr>
    </w:p>
    <w:p w:rsidR="00E35749" w:rsidRPr="00666F73" w:rsidRDefault="00E35749" w:rsidP="00E35749">
      <w:pPr>
        <w:pStyle w:val="ListParagraph"/>
        <w:ind w:left="1440"/>
        <w:rPr>
          <w:rFonts w:ascii="Garamond" w:hAnsi="Garamond"/>
        </w:rPr>
      </w:pP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288"/>
      </w:tblGrid>
      <w:tr w:rsidR="00E35749" w:rsidRPr="00666F73" w:rsidTr="007A2924">
        <w:tc>
          <w:tcPr>
            <w:tcW w:w="9288" w:type="dxa"/>
          </w:tcPr>
          <w:p w:rsidR="00E35749" w:rsidRPr="00666F73" w:rsidRDefault="00E35749" w:rsidP="007A2924">
            <w:pPr>
              <w:rPr>
                <w:rFonts w:ascii="Garamond" w:hAnsi="Garamond"/>
              </w:rPr>
            </w:pPr>
            <w:r w:rsidRPr="00666F73">
              <w:rPr>
                <w:rFonts w:ascii="Garamond" w:hAnsi="Garamond"/>
              </w:rPr>
              <w:t>The application of employment as &lt;title&gt; in &lt;subject area&gt; (&lt;reference number&gt;).</w:t>
            </w:r>
          </w:p>
        </w:tc>
      </w:tr>
    </w:tbl>
    <w:p w:rsidR="00E35749" w:rsidRPr="00666F73" w:rsidRDefault="00E35749" w:rsidP="00E35749">
      <w:pPr>
        <w:rPr>
          <w:rFonts w:ascii="Garamond" w:hAnsi="Garamond"/>
        </w:rPr>
      </w:pP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643"/>
        <w:gridCol w:w="8645"/>
      </w:tblGrid>
      <w:tr w:rsidR="00E35749" w:rsidRPr="00666F73" w:rsidTr="007A2924">
        <w:tc>
          <w:tcPr>
            <w:tcW w:w="9288" w:type="dxa"/>
            <w:gridSpan w:val="2"/>
          </w:tcPr>
          <w:p w:rsidR="00E35749" w:rsidRPr="00666F73" w:rsidRDefault="00E35749" w:rsidP="007A2924">
            <w:pPr>
              <w:rPr>
                <w:rFonts w:ascii="Garamond" w:hAnsi="Garamond"/>
              </w:rPr>
            </w:pPr>
            <w:r w:rsidRPr="00666F73">
              <w:rPr>
                <w:rFonts w:ascii="Garamond" w:hAnsi="Garamond"/>
              </w:rPr>
              <w:t>1. Basic information</w:t>
            </w:r>
          </w:p>
        </w:tc>
      </w:tr>
      <w:tr w:rsidR="00E35749" w:rsidRPr="00666F73" w:rsidTr="007A2924">
        <w:tc>
          <w:tcPr>
            <w:tcW w:w="643" w:type="dxa"/>
          </w:tcPr>
          <w:p w:rsidR="00E35749" w:rsidRPr="00666F73" w:rsidRDefault="00E35749" w:rsidP="007A2924">
            <w:pPr>
              <w:rPr>
                <w:rFonts w:ascii="Garamond" w:hAnsi="Garamond"/>
              </w:rPr>
            </w:pPr>
            <w:r w:rsidRPr="00666F73">
              <w:rPr>
                <w:rFonts w:ascii="Garamond" w:hAnsi="Garamond"/>
              </w:rPr>
              <w:t>1.1.</w:t>
            </w:r>
          </w:p>
        </w:tc>
        <w:tc>
          <w:tcPr>
            <w:tcW w:w="8645" w:type="dxa"/>
          </w:tcPr>
          <w:p w:rsidR="00E35749" w:rsidRPr="00666F73" w:rsidRDefault="00E35749" w:rsidP="007A2924">
            <w:pPr>
              <w:rPr>
                <w:rFonts w:ascii="Garamond" w:hAnsi="Garamond"/>
              </w:rPr>
            </w:pPr>
            <w:r w:rsidRPr="00666F73">
              <w:rPr>
                <w:rFonts w:ascii="Garamond" w:hAnsi="Garamond"/>
              </w:rPr>
              <w:t>Name.</w:t>
            </w:r>
          </w:p>
        </w:tc>
      </w:tr>
      <w:tr w:rsidR="00E35749" w:rsidRPr="00666F73" w:rsidTr="007A2924">
        <w:tc>
          <w:tcPr>
            <w:tcW w:w="643" w:type="dxa"/>
          </w:tcPr>
          <w:p w:rsidR="00E35749" w:rsidRPr="00666F73" w:rsidRDefault="00E35749" w:rsidP="007A2924">
            <w:pPr>
              <w:rPr>
                <w:rFonts w:ascii="Garamond" w:hAnsi="Garamond"/>
              </w:rPr>
            </w:pPr>
            <w:r w:rsidRPr="00666F73">
              <w:rPr>
                <w:rFonts w:ascii="Garamond" w:hAnsi="Garamond"/>
              </w:rPr>
              <w:t>1.2.</w:t>
            </w:r>
          </w:p>
        </w:tc>
        <w:tc>
          <w:tcPr>
            <w:tcW w:w="8645" w:type="dxa"/>
          </w:tcPr>
          <w:p w:rsidR="00E35749" w:rsidRPr="00666F73" w:rsidRDefault="00E35749" w:rsidP="007A2924">
            <w:pPr>
              <w:rPr>
                <w:rFonts w:ascii="Garamond" w:hAnsi="Garamond"/>
              </w:rPr>
            </w:pPr>
            <w:r w:rsidRPr="00666F73">
              <w:rPr>
                <w:rFonts w:ascii="Garamond" w:hAnsi="Garamond"/>
              </w:rPr>
              <w:t>Date of birth.</w:t>
            </w:r>
          </w:p>
        </w:tc>
      </w:tr>
      <w:tr w:rsidR="00E35749" w:rsidRPr="00666F73" w:rsidTr="007A2924">
        <w:tc>
          <w:tcPr>
            <w:tcW w:w="643" w:type="dxa"/>
          </w:tcPr>
          <w:p w:rsidR="00E35749" w:rsidRPr="00666F73" w:rsidRDefault="00E35749" w:rsidP="007A2924">
            <w:pPr>
              <w:rPr>
                <w:rFonts w:ascii="Garamond" w:hAnsi="Garamond"/>
              </w:rPr>
            </w:pPr>
            <w:r w:rsidRPr="00666F73">
              <w:rPr>
                <w:rFonts w:ascii="Garamond" w:hAnsi="Garamond"/>
              </w:rPr>
              <w:t>1.3.</w:t>
            </w:r>
          </w:p>
        </w:tc>
        <w:tc>
          <w:tcPr>
            <w:tcW w:w="8645" w:type="dxa"/>
          </w:tcPr>
          <w:p w:rsidR="00E35749" w:rsidRPr="00666F73" w:rsidRDefault="00E35749" w:rsidP="007A2924">
            <w:pPr>
              <w:rPr>
                <w:rFonts w:ascii="Garamond" w:hAnsi="Garamond"/>
              </w:rPr>
            </w:pPr>
            <w:r w:rsidRPr="00666F73">
              <w:rPr>
                <w:rFonts w:ascii="Garamond" w:hAnsi="Garamond"/>
              </w:rPr>
              <w:t>Male/female.</w:t>
            </w:r>
          </w:p>
        </w:tc>
      </w:tr>
      <w:tr w:rsidR="00E35749" w:rsidRPr="00666F73" w:rsidTr="007A2924">
        <w:tc>
          <w:tcPr>
            <w:tcW w:w="643" w:type="dxa"/>
          </w:tcPr>
          <w:p w:rsidR="00E35749" w:rsidRPr="00666F73" w:rsidRDefault="00E35749" w:rsidP="007A2924">
            <w:pPr>
              <w:rPr>
                <w:rFonts w:ascii="Garamond" w:hAnsi="Garamond"/>
              </w:rPr>
            </w:pPr>
            <w:r w:rsidRPr="00666F73">
              <w:rPr>
                <w:rFonts w:ascii="Garamond" w:hAnsi="Garamond"/>
              </w:rPr>
              <w:t>1.4.</w:t>
            </w:r>
          </w:p>
        </w:tc>
        <w:tc>
          <w:tcPr>
            <w:tcW w:w="8645" w:type="dxa"/>
          </w:tcPr>
          <w:p w:rsidR="00E35749" w:rsidRPr="00666F73" w:rsidRDefault="00E35749" w:rsidP="007A2924">
            <w:pPr>
              <w:rPr>
                <w:rFonts w:ascii="Garamond" w:hAnsi="Garamond"/>
              </w:rPr>
            </w:pPr>
            <w:r w:rsidRPr="00666F73">
              <w:rPr>
                <w:rFonts w:ascii="Garamond" w:hAnsi="Garamond"/>
              </w:rPr>
              <w:t>Home address and telephone number.</w:t>
            </w:r>
          </w:p>
        </w:tc>
      </w:tr>
      <w:tr w:rsidR="00E35749" w:rsidRPr="00666F73" w:rsidTr="007A2924">
        <w:tc>
          <w:tcPr>
            <w:tcW w:w="643" w:type="dxa"/>
          </w:tcPr>
          <w:p w:rsidR="00E35749" w:rsidRPr="00666F73" w:rsidRDefault="00E35749" w:rsidP="007A2924">
            <w:pPr>
              <w:rPr>
                <w:rFonts w:ascii="Garamond" w:hAnsi="Garamond"/>
              </w:rPr>
            </w:pPr>
            <w:r w:rsidRPr="00666F73">
              <w:rPr>
                <w:rFonts w:ascii="Garamond" w:hAnsi="Garamond"/>
              </w:rPr>
              <w:t>1.5.</w:t>
            </w:r>
          </w:p>
        </w:tc>
        <w:tc>
          <w:tcPr>
            <w:tcW w:w="8645" w:type="dxa"/>
          </w:tcPr>
          <w:p w:rsidR="00E35749" w:rsidRPr="00666F73" w:rsidRDefault="00E35749" w:rsidP="007A2924">
            <w:pPr>
              <w:rPr>
                <w:rFonts w:ascii="Garamond" w:hAnsi="Garamond"/>
              </w:rPr>
            </w:pPr>
            <w:r w:rsidRPr="00666F73">
              <w:rPr>
                <w:rFonts w:ascii="Garamond" w:hAnsi="Garamond"/>
              </w:rPr>
              <w:t>Workplace address, telephone number and e-mail address.</w:t>
            </w:r>
          </w:p>
        </w:tc>
      </w:tr>
      <w:tr w:rsidR="00E35749" w:rsidRPr="00666F73" w:rsidTr="00D13BE1">
        <w:tc>
          <w:tcPr>
            <w:tcW w:w="643" w:type="dxa"/>
          </w:tcPr>
          <w:p w:rsidR="00E35749" w:rsidRPr="00666F73" w:rsidRDefault="00E35749" w:rsidP="007A2924">
            <w:pPr>
              <w:rPr>
                <w:rFonts w:ascii="Garamond" w:hAnsi="Garamond"/>
              </w:rPr>
            </w:pPr>
            <w:r w:rsidRPr="00666F73">
              <w:rPr>
                <w:rFonts w:ascii="Garamond" w:hAnsi="Garamond"/>
              </w:rPr>
              <w:t>1.6.</w:t>
            </w:r>
          </w:p>
        </w:tc>
        <w:tc>
          <w:tcPr>
            <w:tcW w:w="8645" w:type="dxa"/>
            <w:shd w:val="clear" w:color="auto" w:fill="auto"/>
          </w:tcPr>
          <w:p w:rsidR="00C91620" w:rsidRPr="00666F73" w:rsidRDefault="00E35749" w:rsidP="0056497B">
            <w:pPr>
              <w:rPr>
                <w:rFonts w:ascii="Garamond" w:hAnsi="Garamond"/>
              </w:rPr>
            </w:pPr>
            <w:r w:rsidRPr="00666F73">
              <w:rPr>
                <w:rFonts w:ascii="Garamond" w:hAnsi="Garamond"/>
              </w:rPr>
              <w:t>Current employment with title, subject area and placement. Specify the date of employment.</w:t>
            </w:r>
            <w:r w:rsidR="00C91620" w:rsidRPr="00666F73">
              <w:rPr>
                <w:rFonts w:ascii="Garamond" w:hAnsi="Garamond"/>
              </w:rPr>
              <w:t xml:space="preserve"> Attach </w:t>
            </w:r>
            <w:r w:rsidR="0056497B" w:rsidRPr="00666F73">
              <w:rPr>
                <w:rFonts w:ascii="Garamond" w:hAnsi="Garamond"/>
              </w:rPr>
              <w:t>a certificate of employment from your current employer with title, period of employment and placement.</w:t>
            </w:r>
          </w:p>
        </w:tc>
      </w:tr>
      <w:tr w:rsidR="00E35749" w:rsidRPr="00666F73" w:rsidTr="007A2924">
        <w:tc>
          <w:tcPr>
            <w:tcW w:w="643" w:type="dxa"/>
          </w:tcPr>
          <w:p w:rsidR="00E35749" w:rsidRPr="00666F73" w:rsidRDefault="00E35749" w:rsidP="007A2924">
            <w:pPr>
              <w:rPr>
                <w:rFonts w:ascii="Garamond" w:hAnsi="Garamond"/>
              </w:rPr>
            </w:pPr>
            <w:r w:rsidRPr="00666F73">
              <w:rPr>
                <w:rFonts w:ascii="Garamond" w:hAnsi="Garamond"/>
              </w:rPr>
              <w:t>1.7.</w:t>
            </w:r>
          </w:p>
        </w:tc>
        <w:tc>
          <w:tcPr>
            <w:tcW w:w="8645" w:type="dxa"/>
          </w:tcPr>
          <w:p w:rsidR="00E35749" w:rsidRPr="00666F73" w:rsidRDefault="00E35749" w:rsidP="007A2924">
            <w:pPr>
              <w:rPr>
                <w:rFonts w:ascii="Garamond" w:hAnsi="Garamond"/>
              </w:rPr>
            </w:pPr>
            <w:r w:rsidRPr="00666F73">
              <w:rPr>
                <w:rFonts w:ascii="Garamond" w:hAnsi="Garamond"/>
              </w:rPr>
              <w:t>Previous employment (include possible parental leave and other leaves of absence).</w:t>
            </w:r>
            <w:r w:rsidR="009B1673" w:rsidRPr="00666F73">
              <w:rPr>
                <w:rFonts w:ascii="Garamond" w:hAnsi="Garamond"/>
              </w:rPr>
              <w:t xml:space="preserve"> </w:t>
            </w:r>
            <w:r w:rsidR="0059022B" w:rsidRPr="00666F73">
              <w:rPr>
                <w:rFonts w:ascii="Garamond" w:hAnsi="Garamond"/>
              </w:rPr>
              <w:t>State time periods</w:t>
            </w:r>
            <w:r w:rsidR="009B1673" w:rsidRPr="00666F73">
              <w:rPr>
                <w:rFonts w:ascii="Garamond" w:hAnsi="Garamond"/>
              </w:rPr>
              <w:t>.</w:t>
            </w:r>
          </w:p>
        </w:tc>
      </w:tr>
      <w:tr w:rsidR="00E35749" w:rsidRPr="00666F73" w:rsidTr="007A2924">
        <w:tc>
          <w:tcPr>
            <w:tcW w:w="643" w:type="dxa"/>
          </w:tcPr>
          <w:p w:rsidR="00E35749" w:rsidRPr="00666F73" w:rsidRDefault="00E35749" w:rsidP="007A2924">
            <w:pPr>
              <w:rPr>
                <w:rFonts w:ascii="Garamond" w:hAnsi="Garamond"/>
              </w:rPr>
            </w:pPr>
            <w:r w:rsidRPr="00666F73">
              <w:rPr>
                <w:rFonts w:ascii="Garamond" w:hAnsi="Garamond"/>
              </w:rPr>
              <w:t>1.8.</w:t>
            </w:r>
          </w:p>
        </w:tc>
        <w:tc>
          <w:tcPr>
            <w:tcW w:w="8645" w:type="dxa"/>
          </w:tcPr>
          <w:p w:rsidR="00E35749" w:rsidRPr="00666F73" w:rsidRDefault="00E35749" w:rsidP="007A2924">
            <w:pPr>
              <w:rPr>
                <w:rFonts w:ascii="Garamond" w:hAnsi="Garamond"/>
              </w:rPr>
            </w:pPr>
            <w:r w:rsidRPr="00666F73">
              <w:rPr>
                <w:rFonts w:ascii="Garamond" w:hAnsi="Garamond"/>
              </w:rPr>
              <w:t>Other.</w:t>
            </w:r>
          </w:p>
        </w:tc>
      </w:tr>
      <w:tr w:rsidR="00E35749" w:rsidRPr="00666F73" w:rsidTr="007A2924">
        <w:tc>
          <w:tcPr>
            <w:tcW w:w="9288" w:type="dxa"/>
            <w:gridSpan w:val="2"/>
          </w:tcPr>
          <w:p w:rsidR="00E35749" w:rsidRPr="00666F73" w:rsidRDefault="00E35749" w:rsidP="007A2924">
            <w:pPr>
              <w:rPr>
                <w:rFonts w:ascii="Garamond" w:hAnsi="Garamond"/>
              </w:rPr>
            </w:pPr>
          </w:p>
        </w:tc>
      </w:tr>
      <w:tr w:rsidR="00E35749" w:rsidRPr="00666F73" w:rsidTr="007A2924">
        <w:tc>
          <w:tcPr>
            <w:tcW w:w="9288" w:type="dxa"/>
            <w:gridSpan w:val="2"/>
          </w:tcPr>
          <w:p w:rsidR="00E35749" w:rsidRPr="00666F73" w:rsidRDefault="00E35749" w:rsidP="007A2924">
            <w:pPr>
              <w:rPr>
                <w:rFonts w:ascii="Garamond" w:hAnsi="Garamond"/>
              </w:rPr>
            </w:pPr>
            <w:r w:rsidRPr="00666F73">
              <w:rPr>
                <w:rFonts w:ascii="Garamond" w:hAnsi="Garamond"/>
              </w:rPr>
              <w:t>2. Higher education degrees and evaluations</w:t>
            </w:r>
          </w:p>
        </w:tc>
      </w:tr>
      <w:tr w:rsidR="00E35749" w:rsidRPr="00666F73" w:rsidTr="007A2924">
        <w:tc>
          <w:tcPr>
            <w:tcW w:w="643" w:type="dxa"/>
          </w:tcPr>
          <w:p w:rsidR="00E35749" w:rsidRPr="00666F73" w:rsidRDefault="00E35749" w:rsidP="007A2924">
            <w:pPr>
              <w:rPr>
                <w:rFonts w:ascii="Garamond" w:hAnsi="Garamond"/>
              </w:rPr>
            </w:pPr>
            <w:r w:rsidRPr="00666F73">
              <w:rPr>
                <w:rFonts w:ascii="Garamond" w:hAnsi="Garamond"/>
              </w:rPr>
              <w:t>2.1.</w:t>
            </w:r>
          </w:p>
        </w:tc>
        <w:tc>
          <w:tcPr>
            <w:tcW w:w="8645" w:type="dxa"/>
          </w:tcPr>
          <w:p w:rsidR="00E35749" w:rsidRPr="00666F73" w:rsidRDefault="00E35749" w:rsidP="007A2924">
            <w:pPr>
              <w:rPr>
                <w:rFonts w:ascii="Garamond" w:hAnsi="Garamond"/>
              </w:rPr>
            </w:pPr>
            <w:r w:rsidRPr="00666F73">
              <w:rPr>
                <w:rFonts w:ascii="Garamond" w:hAnsi="Garamond"/>
              </w:rPr>
              <w:t>Higher Education degrees. Specify year of graduation, type of qualification (for example, Licentiate of Technology, Doctor of Philosophy). Attach certificates.</w:t>
            </w:r>
          </w:p>
        </w:tc>
      </w:tr>
      <w:tr w:rsidR="00E35749" w:rsidRPr="00666F73" w:rsidTr="007A2924">
        <w:tc>
          <w:tcPr>
            <w:tcW w:w="643" w:type="dxa"/>
          </w:tcPr>
          <w:p w:rsidR="00E35749" w:rsidRPr="00666F73" w:rsidRDefault="00E35749" w:rsidP="007A2924">
            <w:pPr>
              <w:rPr>
                <w:rFonts w:ascii="Garamond" w:hAnsi="Garamond"/>
              </w:rPr>
            </w:pPr>
            <w:r w:rsidRPr="00666F73">
              <w:rPr>
                <w:rFonts w:ascii="Garamond" w:hAnsi="Garamond"/>
              </w:rPr>
              <w:t>2.2.</w:t>
            </w:r>
          </w:p>
        </w:tc>
        <w:tc>
          <w:tcPr>
            <w:tcW w:w="8645" w:type="dxa"/>
          </w:tcPr>
          <w:p w:rsidR="00E35749" w:rsidRPr="00666F73" w:rsidRDefault="00E35749" w:rsidP="005F59B3">
            <w:pPr>
              <w:rPr>
                <w:rFonts w:ascii="Garamond" w:hAnsi="Garamond"/>
              </w:rPr>
            </w:pPr>
            <w:r w:rsidRPr="00666F73">
              <w:rPr>
                <w:rFonts w:ascii="Garamond" w:hAnsi="Garamond"/>
              </w:rPr>
              <w:t xml:space="preserve">Appointment as </w:t>
            </w:r>
            <w:r w:rsidR="005F59B3" w:rsidRPr="00666F73">
              <w:rPr>
                <w:rFonts w:ascii="Garamond" w:hAnsi="Garamond"/>
              </w:rPr>
              <w:t>docent</w:t>
            </w:r>
            <w:r w:rsidRPr="00666F73">
              <w:rPr>
                <w:rFonts w:ascii="Garamond" w:hAnsi="Garamond"/>
              </w:rPr>
              <w:t>. State the year of appointment. Attach certificates.</w:t>
            </w:r>
          </w:p>
        </w:tc>
      </w:tr>
      <w:tr w:rsidR="00E35749" w:rsidRPr="00666F73" w:rsidTr="007A2924">
        <w:tc>
          <w:tcPr>
            <w:tcW w:w="643" w:type="dxa"/>
          </w:tcPr>
          <w:p w:rsidR="00E35749" w:rsidRPr="00666F73" w:rsidRDefault="00E35749" w:rsidP="007A2924">
            <w:pPr>
              <w:rPr>
                <w:rFonts w:ascii="Garamond" w:hAnsi="Garamond"/>
              </w:rPr>
            </w:pPr>
            <w:r w:rsidRPr="00666F73">
              <w:rPr>
                <w:rFonts w:ascii="Garamond" w:hAnsi="Garamond"/>
              </w:rPr>
              <w:t>2.3.</w:t>
            </w:r>
          </w:p>
        </w:tc>
        <w:tc>
          <w:tcPr>
            <w:tcW w:w="8645" w:type="dxa"/>
          </w:tcPr>
          <w:p w:rsidR="00E35749" w:rsidRPr="00666F73" w:rsidRDefault="00E35749" w:rsidP="007A2924">
            <w:pPr>
              <w:rPr>
                <w:rFonts w:ascii="Garamond" w:hAnsi="Garamond"/>
              </w:rPr>
            </w:pPr>
            <w:r w:rsidRPr="00666F73">
              <w:rPr>
                <w:rFonts w:ascii="Garamond" w:hAnsi="Garamond"/>
              </w:rPr>
              <w:t>Evaluation of own scientific field (research council etc.)</w:t>
            </w:r>
          </w:p>
        </w:tc>
      </w:tr>
      <w:tr w:rsidR="00E35749" w:rsidRPr="00666F73" w:rsidTr="007A2924">
        <w:tc>
          <w:tcPr>
            <w:tcW w:w="643" w:type="dxa"/>
          </w:tcPr>
          <w:p w:rsidR="00E35749" w:rsidRPr="00666F73" w:rsidRDefault="00E35749" w:rsidP="007A2924">
            <w:pPr>
              <w:rPr>
                <w:rFonts w:ascii="Garamond" w:hAnsi="Garamond"/>
              </w:rPr>
            </w:pPr>
            <w:r w:rsidRPr="00666F73">
              <w:rPr>
                <w:rFonts w:ascii="Garamond" w:hAnsi="Garamond"/>
              </w:rPr>
              <w:t>2.4.</w:t>
            </w:r>
          </w:p>
        </w:tc>
        <w:tc>
          <w:tcPr>
            <w:tcW w:w="8645" w:type="dxa"/>
          </w:tcPr>
          <w:p w:rsidR="00E35749" w:rsidRPr="00666F73" w:rsidRDefault="00E35749" w:rsidP="007A2924">
            <w:pPr>
              <w:rPr>
                <w:rFonts w:ascii="Garamond" w:hAnsi="Garamond"/>
              </w:rPr>
            </w:pPr>
            <w:r w:rsidRPr="00666F73">
              <w:rPr>
                <w:rFonts w:ascii="Garamond" w:hAnsi="Garamond"/>
              </w:rPr>
              <w:t>You may attach previous expert opinions (for the last five years).</w:t>
            </w:r>
          </w:p>
        </w:tc>
      </w:tr>
      <w:tr w:rsidR="00E35749" w:rsidRPr="00666F73" w:rsidTr="007A2924">
        <w:tc>
          <w:tcPr>
            <w:tcW w:w="643" w:type="dxa"/>
          </w:tcPr>
          <w:p w:rsidR="00E35749" w:rsidRPr="00666F73" w:rsidRDefault="00E35749" w:rsidP="007A2924">
            <w:pPr>
              <w:rPr>
                <w:rFonts w:ascii="Garamond" w:hAnsi="Garamond"/>
              </w:rPr>
            </w:pPr>
          </w:p>
        </w:tc>
        <w:tc>
          <w:tcPr>
            <w:tcW w:w="8645" w:type="dxa"/>
          </w:tcPr>
          <w:p w:rsidR="00E35749" w:rsidRPr="00666F73" w:rsidRDefault="00E35749" w:rsidP="007A2924">
            <w:pPr>
              <w:rPr>
                <w:rFonts w:ascii="Garamond" w:hAnsi="Garamond"/>
              </w:rPr>
            </w:pPr>
          </w:p>
        </w:tc>
      </w:tr>
      <w:tr w:rsidR="00E35749" w:rsidRPr="00666F73" w:rsidTr="007A2924">
        <w:tc>
          <w:tcPr>
            <w:tcW w:w="9288" w:type="dxa"/>
            <w:gridSpan w:val="2"/>
          </w:tcPr>
          <w:p w:rsidR="00E35749" w:rsidRPr="00666F73" w:rsidRDefault="00E35749" w:rsidP="007A2924">
            <w:pPr>
              <w:rPr>
                <w:rFonts w:ascii="Garamond" w:hAnsi="Garamond"/>
              </w:rPr>
            </w:pPr>
            <w:r w:rsidRPr="00666F73">
              <w:rPr>
                <w:rFonts w:ascii="Garamond" w:hAnsi="Garamond"/>
              </w:rPr>
              <w:t>3. Research merits</w:t>
            </w:r>
          </w:p>
        </w:tc>
      </w:tr>
      <w:tr w:rsidR="00E35749" w:rsidRPr="00666F73" w:rsidTr="007A2924">
        <w:tc>
          <w:tcPr>
            <w:tcW w:w="643" w:type="dxa"/>
          </w:tcPr>
          <w:p w:rsidR="00E35749" w:rsidRPr="00666F73" w:rsidRDefault="00E35749" w:rsidP="007A2924">
            <w:pPr>
              <w:rPr>
                <w:rFonts w:ascii="Garamond" w:hAnsi="Garamond"/>
              </w:rPr>
            </w:pPr>
            <w:r w:rsidRPr="00666F73">
              <w:rPr>
                <w:rFonts w:ascii="Garamond" w:hAnsi="Garamond"/>
              </w:rPr>
              <w:t>3.1.</w:t>
            </w:r>
          </w:p>
        </w:tc>
        <w:tc>
          <w:tcPr>
            <w:tcW w:w="8645" w:type="dxa"/>
          </w:tcPr>
          <w:p w:rsidR="00E35749" w:rsidRPr="00666F73" w:rsidRDefault="00E35749" w:rsidP="007A2924">
            <w:pPr>
              <w:rPr>
                <w:rFonts w:ascii="Garamond" w:hAnsi="Garamond"/>
              </w:rPr>
            </w:pPr>
            <w:r w:rsidRPr="00666F73">
              <w:rPr>
                <w:rFonts w:ascii="Garamond" w:hAnsi="Garamond"/>
              </w:rPr>
              <w:t>Describe your research profile (maximum 1 page).</w:t>
            </w:r>
          </w:p>
        </w:tc>
      </w:tr>
      <w:tr w:rsidR="00E35749" w:rsidRPr="00666F73" w:rsidTr="007A2924">
        <w:tc>
          <w:tcPr>
            <w:tcW w:w="643" w:type="dxa"/>
            <w:shd w:val="clear" w:color="auto" w:fill="auto"/>
          </w:tcPr>
          <w:p w:rsidR="00E35749" w:rsidRPr="00666F73" w:rsidRDefault="00E35749" w:rsidP="007A2924">
            <w:pPr>
              <w:rPr>
                <w:rFonts w:ascii="Garamond" w:hAnsi="Garamond"/>
              </w:rPr>
            </w:pPr>
            <w:r w:rsidRPr="00666F73">
              <w:rPr>
                <w:rFonts w:ascii="Garamond" w:hAnsi="Garamond"/>
              </w:rPr>
              <w:t>3.2.</w:t>
            </w:r>
          </w:p>
        </w:tc>
        <w:tc>
          <w:tcPr>
            <w:tcW w:w="8645" w:type="dxa"/>
            <w:shd w:val="clear" w:color="auto" w:fill="auto"/>
          </w:tcPr>
          <w:p w:rsidR="00E35749" w:rsidRPr="00666F73" w:rsidRDefault="00E35749" w:rsidP="007A2924">
            <w:pPr>
              <w:rPr>
                <w:rFonts w:ascii="Garamond" w:hAnsi="Garamond"/>
              </w:rPr>
            </w:pPr>
            <w:r w:rsidRPr="00666F73">
              <w:rPr>
                <w:rFonts w:ascii="Garamond" w:hAnsi="Garamond"/>
              </w:rPr>
              <w:t>Describe your planned research activities (maximum 2 pages).</w:t>
            </w:r>
          </w:p>
          <w:p w:rsidR="00E35749" w:rsidRPr="00666F73" w:rsidRDefault="00E35749" w:rsidP="00E35749">
            <w:pPr>
              <w:pStyle w:val="ListParagraph"/>
              <w:numPr>
                <w:ilvl w:val="0"/>
                <w:numId w:val="23"/>
              </w:numPr>
              <w:rPr>
                <w:rFonts w:ascii="Garamond" w:hAnsi="Garamond"/>
              </w:rPr>
            </w:pPr>
            <w:r w:rsidRPr="00666F73">
              <w:rPr>
                <w:rFonts w:ascii="Garamond" w:hAnsi="Garamond"/>
              </w:rPr>
              <w:t xml:space="preserve">Planned research activities. </w:t>
            </w:r>
          </w:p>
          <w:p w:rsidR="00E35749" w:rsidRPr="00666F73" w:rsidRDefault="00E35749" w:rsidP="00EE025F">
            <w:pPr>
              <w:pStyle w:val="ListParagraph"/>
              <w:numPr>
                <w:ilvl w:val="0"/>
                <w:numId w:val="23"/>
              </w:numPr>
              <w:rPr>
                <w:rFonts w:ascii="Garamond" w:hAnsi="Garamond"/>
              </w:rPr>
            </w:pPr>
            <w:r w:rsidRPr="00666F73">
              <w:rPr>
                <w:rFonts w:ascii="Garamond" w:hAnsi="Garamond"/>
              </w:rPr>
              <w:t>Collaboration with the society and the business world.</w:t>
            </w:r>
          </w:p>
        </w:tc>
      </w:tr>
      <w:tr w:rsidR="00E35749" w:rsidRPr="00666F73" w:rsidTr="007A2924">
        <w:tc>
          <w:tcPr>
            <w:tcW w:w="643" w:type="dxa"/>
          </w:tcPr>
          <w:p w:rsidR="00E35749" w:rsidRPr="00666F73" w:rsidRDefault="00E35749" w:rsidP="007A2924">
            <w:pPr>
              <w:rPr>
                <w:rFonts w:ascii="Garamond" w:hAnsi="Garamond"/>
              </w:rPr>
            </w:pPr>
            <w:r w:rsidRPr="00666F73">
              <w:rPr>
                <w:rFonts w:ascii="Garamond" w:hAnsi="Garamond"/>
              </w:rPr>
              <w:t>3.3.</w:t>
            </w:r>
          </w:p>
        </w:tc>
        <w:tc>
          <w:tcPr>
            <w:tcW w:w="8645" w:type="dxa"/>
            <w:shd w:val="clear" w:color="auto" w:fill="auto"/>
          </w:tcPr>
          <w:p w:rsidR="00E35749" w:rsidRPr="00666F73" w:rsidRDefault="00E35749" w:rsidP="007A2924">
            <w:pPr>
              <w:rPr>
                <w:rFonts w:ascii="Garamond" w:hAnsi="Garamond"/>
              </w:rPr>
            </w:pPr>
            <w:r w:rsidRPr="00666F73">
              <w:rPr>
                <w:rFonts w:ascii="Garamond" w:hAnsi="Garamond"/>
              </w:rPr>
              <w:t xml:space="preserve">List your publications (in a numbered list). If there are fewer than ten authors, all co-authors are specified in published order of names. Otherwise the first author, the applicant's name and the number of co-authors are stated. </w:t>
            </w:r>
          </w:p>
          <w:p w:rsidR="00E35749" w:rsidRPr="00666F73" w:rsidRDefault="00E35749" w:rsidP="00E35749">
            <w:pPr>
              <w:pStyle w:val="ListParagraph"/>
              <w:numPr>
                <w:ilvl w:val="0"/>
                <w:numId w:val="21"/>
              </w:numPr>
              <w:rPr>
                <w:rFonts w:ascii="Garamond" w:hAnsi="Garamond"/>
              </w:rPr>
            </w:pPr>
            <w:r w:rsidRPr="00666F73">
              <w:rPr>
                <w:rFonts w:ascii="Garamond" w:hAnsi="Garamond"/>
              </w:rPr>
              <w:t>Describe the articles reviewed by experts/referees in international journals.</w:t>
            </w:r>
          </w:p>
        </w:tc>
      </w:tr>
      <w:tr w:rsidR="00E35749" w:rsidRPr="00666F73" w:rsidTr="007A2924">
        <w:tc>
          <w:tcPr>
            <w:tcW w:w="643" w:type="dxa"/>
          </w:tcPr>
          <w:p w:rsidR="00E35749" w:rsidRPr="00666F73" w:rsidRDefault="00E35749" w:rsidP="007A2924">
            <w:pPr>
              <w:rPr>
                <w:rFonts w:ascii="Garamond" w:hAnsi="Garamond"/>
              </w:rPr>
            </w:pPr>
            <w:r w:rsidRPr="00666F73">
              <w:rPr>
                <w:rFonts w:ascii="Garamond" w:hAnsi="Garamond"/>
              </w:rPr>
              <w:t>3.4.</w:t>
            </w:r>
          </w:p>
        </w:tc>
        <w:tc>
          <w:tcPr>
            <w:tcW w:w="8645" w:type="dxa"/>
          </w:tcPr>
          <w:p w:rsidR="00E35749" w:rsidRPr="00666F73" w:rsidRDefault="00E35749" w:rsidP="007A2924">
            <w:pPr>
              <w:rPr>
                <w:rFonts w:ascii="Garamond" w:hAnsi="Garamond"/>
              </w:rPr>
            </w:pPr>
            <w:r w:rsidRPr="00666F73">
              <w:rPr>
                <w:rFonts w:ascii="Garamond" w:hAnsi="Garamond"/>
              </w:rPr>
              <w:t>Other publications including books and patents.</w:t>
            </w:r>
          </w:p>
        </w:tc>
      </w:tr>
      <w:tr w:rsidR="00E35749" w:rsidRPr="00666F73" w:rsidTr="007A2924">
        <w:tc>
          <w:tcPr>
            <w:tcW w:w="643" w:type="dxa"/>
          </w:tcPr>
          <w:p w:rsidR="00E35749" w:rsidRPr="00666F73" w:rsidRDefault="00E35749" w:rsidP="007A2924">
            <w:pPr>
              <w:rPr>
                <w:rFonts w:ascii="Garamond" w:hAnsi="Garamond"/>
              </w:rPr>
            </w:pPr>
            <w:r w:rsidRPr="00666F73">
              <w:rPr>
                <w:rFonts w:ascii="Garamond" w:hAnsi="Garamond"/>
              </w:rPr>
              <w:t>3.5.</w:t>
            </w:r>
          </w:p>
        </w:tc>
        <w:tc>
          <w:tcPr>
            <w:tcW w:w="8645" w:type="dxa"/>
          </w:tcPr>
          <w:p w:rsidR="00E35749" w:rsidRPr="00666F73" w:rsidRDefault="00E35749" w:rsidP="007A2924">
            <w:pPr>
              <w:rPr>
                <w:rFonts w:ascii="Garamond" w:hAnsi="Garamond"/>
              </w:rPr>
            </w:pPr>
            <w:proofErr w:type="gramStart"/>
            <w:r w:rsidRPr="00666F73">
              <w:rPr>
                <w:rFonts w:ascii="Garamond" w:hAnsi="Garamond"/>
              </w:rPr>
              <w:t>Account for any funding you have</w:t>
            </w:r>
            <w:proofErr w:type="gramEnd"/>
            <w:r w:rsidRPr="00666F73">
              <w:rPr>
                <w:rFonts w:ascii="Garamond" w:hAnsi="Garamond"/>
              </w:rPr>
              <w:t xml:space="preserve"> received. Give a brief description of your role in the application process. State the principal applicant and co-applicants. Attach certificates. </w:t>
            </w:r>
          </w:p>
          <w:p w:rsidR="00E35749" w:rsidRPr="00666F73" w:rsidRDefault="00E35749" w:rsidP="00E35749">
            <w:pPr>
              <w:pStyle w:val="ListParagraph"/>
              <w:numPr>
                <w:ilvl w:val="0"/>
                <w:numId w:val="20"/>
              </w:numPr>
              <w:rPr>
                <w:rFonts w:ascii="Garamond" w:hAnsi="Garamond"/>
              </w:rPr>
            </w:pPr>
            <w:r w:rsidRPr="00666F73">
              <w:rPr>
                <w:rFonts w:ascii="Garamond" w:hAnsi="Garamond"/>
              </w:rPr>
              <w:t>Funds from research councils etc.</w:t>
            </w:r>
          </w:p>
          <w:p w:rsidR="00E35749" w:rsidRPr="00666F73" w:rsidRDefault="00E35749" w:rsidP="00E35749">
            <w:pPr>
              <w:pStyle w:val="ListParagraph"/>
              <w:numPr>
                <w:ilvl w:val="0"/>
                <w:numId w:val="20"/>
              </w:numPr>
              <w:rPr>
                <w:rFonts w:ascii="Garamond" w:hAnsi="Garamond"/>
              </w:rPr>
            </w:pPr>
            <w:r w:rsidRPr="00666F73">
              <w:rPr>
                <w:rFonts w:ascii="Garamond" w:hAnsi="Garamond"/>
              </w:rPr>
              <w:t>Funds from the EU and foundations.</w:t>
            </w:r>
          </w:p>
          <w:p w:rsidR="00E35749" w:rsidRPr="00666F73" w:rsidRDefault="00E35749" w:rsidP="00E35749">
            <w:pPr>
              <w:pStyle w:val="ListParagraph"/>
              <w:numPr>
                <w:ilvl w:val="0"/>
                <w:numId w:val="20"/>
              </w:numPr>
              <w:rPr>
                <w:rFonts w:ascii="Garamond" w:hAnsi="Garamond"/>
              </w:rPr>
            </w:pPr>
            <w:r w:rsidRPr="00666F73">
              <w:rPr>
                <w:rFonts w:ascii="Garamond" w:hAnsi="Garamond"/>
              </w:rPr>
              <w:t>Funds from trade and industry as well as authorities.</w:t>
            </w:r>
          </w:p>
          <w:p w:rsidR="00E35749" w:rsidRPr="00666F73" w:rsidRDefault="00E35749" w:rsidP="00E35749">
            <w:pPr>
              <w:pStyle w:val="ListParagraph"/>
              <w:numPr>
                <w:ilvl w:val="0"/>
                <w:numId w:val="20"/>
              </w:numPr>
              <w:rPr>
                <w:rFonts w:ascii="Garamond" w:hAnsi="Garamond"/>
              </w:rPr>
            </w:pPr>
            <w:r w:rsidRPr="00666F73">
              <w:rPr>
                <w:rFonts w:ascii="Garamond" w:hAnsi="Garamond"/>
              </w:rPr>
              <w:t>Other funds.</w:t>
            </w:r>
          </w:p>
        </w:tc>
      </w:tr>
      <w:tr w:rsidR="00E35749" w:rsidRPr="00666F73" w:rsidTr="007A2924">
        <w:tc>
          <w:tcPr>
            <w:tcW w:w="643" w:type="dxa"/>
          </w:tcPr>
          <w:p w:rsidR="00E35749" w:rsidRPr="00666F73" w:rsidRDefault="00E35749" w:rsidP="007A2924">
            <w:pPr>
              <w:rPr>
                <w:rFonts w:ascii="Garamond" w:hAnsi="Garamond"/>
              </w:rPr>
            </w:pPr>
            <w:r w:rsidRPr="00666F73">
              <w:rPr>
                <w:rFonts w:ascii="Garamond" w:hAnsi="Garamond"/>
              </w:rPr>
              <w:t>3.6.</w:t>
            </w:r>
          </w:p>
        </w:tc>
        <w:tc>
          <w:tcPr>
            <w:tcW w:w="8645" w:type="dxa"/>
          </w:tcPr>
          <w:p w:rsidR="00E35749" w:rsidRPr="00666F73" w:rsidRDefault="00E35749" w:rsidP="007A2924">
            <w:pPr>
              <w:rPr>
                <w:rFonts w:ascii="Garamond" w:hAnsi="Garamond"/>
              </w:rPr>
            </w:pPr>
            <w:r w:rsidRPr="00666F73">
              <w:rPr>
                <w:rFonts w:ascii="Garamond" w:hAnsi="Garamond"/>
              </w:rPr>
              <w:t>Describe active participation in national and international conferences over the past five years. State activities, such as plenary lectures, invited lectures, articles or items, chairmanship, session organisation etc.</w:t>
            </w:r>
          </w:p>
        </w:tc>
      </w:tr>
      <w:tr w:rsidR="00E35749" w:rsidRPr="00666F73" w:rsidTr="007A2924">
        <w:tc>
          <w:tcPr>
            <w:tcW w:w="643" w:type="dxa"/>
          </w:tcPr>
          <w:p w:rsidR="00E35749" w:rsidRPr="00666F73" w:rsidRDefault="00E35749" w:rsidP="007A2924">
            <w:pPr>
              <w:rPr>
                <w:rFonts w:ascii="Garamond" w:hAnsi="Garamond"/>
              </w:rPr>
            </w:pPr>
            <w:r w:rsidRPr="00666F73">
              <w:rPr>
                <w:rFonts w:ascii="Garamond" w:hAnsi="Garamond"/>
              </w:rPr>
              <w:t>3.7.</w:t>
            </w:r>
          </w:p>
        </w:tc>
        <w:tc>
          <w:tcPr>
            <w:tcW w:w="8645" w:type="dxa"/>
          </w:tcPr>
          <w:p w:rsidR="00E35749" w:rsidRPr="00666F73" w:rsidRDefault="00E35749" w:rsidP="007A2924">
            <w:pPr>
              <w:rPr>
                <w:rFonts w:ascii="Garamond" w:hAnsi="Garamond"/>
              </w:rPr>
            </w:pPr>
            <w:r w:rsidRPr="00666F73">
              <w:rPr>
                <w:rFonts w:ascii="Garamond" w:hAnsi="Garamond"/>
              </w:rPr>
              <w:t>National and international awards.</w:t>
            </w:r>
          </w:p>
        </w:tc>
      </w:tr>
      <w:tr w:rsidR="00E35749" w:rsidRPr="00666F73" w:rsidTr="007A2924">
        <w:tc>
          <w:tcPr>
            <w:tcW w:w="643" w:type="dxa"/>
          </w:tcPr>
          <w:p w:rsidR="00E35749" w:rsidRPr="00666F73" w:rsidRDefault="00E35749" w:rsidP="007A2924">
            <w:pPr>
              <w:rPr>
                <w:rFonts w:ascii="Garamond" w:hAnsi="Garamond"/>
              </w:rPr>
            </w:pPr>
            <w:r w:rsidRPr="00666F73">
              <w:rPr>
                <w:rFonts w:ascii="Garamond" w:hAnsi="Garamond"/>
              </w:rPr>
              <w:t>3.8.</w:t>
            </w:r>
          </w:p>
        </w:tc>
        <w:tc>
          <w:tcPr>
            <w:tcW w:w="8645" w:type="dxa"/>
          </w:tcPr>
          <w:p w:rsidR="00E35749" w:rsidRPr="00666F73" w:rsidRDefault="00E35749" w:rsidP="007A2924">
            <w:pPr>
              <w:rPr>
                <w:rFonts w:ascii="Garamond" w:hAnsi="Garamond"/>
              </w:rPr>
            </w:pPr>
            <w:r w:rsidRPr="00666F73">
              <w:rPr>
                <w:rFonts w:ascii="Garamond" w:hAnsi="Garamond"/>
              </w:rPr>
              <w:t>Membership in academies/committees, etc.</w:t>
            </w:r>
          </w:p>
        </w:tc>
      </w:tr>
      <w:tr w:rsidR="00E35749" w:rsidRPr="00666F73" w:rsidTr="007A2924">
        <w:tc>
          <w:tcPr>
            <w:tcW w:w="643" w:type="dxa"/>
          </w:tcPr>
          <w:p w:rsidR="00E35749" w:rsidRPr="00666F73" w:rsidRDefault="00E35749" w:rsidP="007A2924">
            <w:pPr>
              <w:rPr>
                <w:rFonts w:ascii="Garamond" w:hAnsi="Garamond"/>
              </w:rPr>
            </w:pPr>
            <w:r w:rsidRPr="00666F73">
              <w:rPr>
                <w:rFonts w:ascii="Garamond" w:hAnsi="Garamond"/>
              </w:rPr>
              <w:t>3.9.</w:t>
            </w:r>
          </w:p>
        </w:tc>
        <w:tc>
          <w:tcPr>
            <w:tcW w:w="8645" w:type="dxa"/>
          </w:tcPr>
          <w:p w:rsidR="00E35749" w:rsidRPr="00666F73" w:rsidRDefault="00E35749" w:rsidP="007A2924">
            <w:pPr>
              <w:rPr>
                <w:rFonts w:ascii="Garamond" w:hAnsi="Garamond"/>
              </w:rPr>
            </w:pPr>
            <w:r w:rsidRPr="00666F73">
              <w:rPr>
                <w:rFonts w:ascii="Garamond" w:hAnsi="Garamond"/>
              </w:rPr>
              <w:t xml:space="preserve">Assignments as reviewer /independent expert </w:t>
            </w:r>
          </w:p>
          <w:p w:rsidR="00E35749" w:rsidRPr="00666F73" w:rsidRDefault="00E35749" w:rsidP="00E35749">
            <w:pPr>
              <w:pStyle w:val="ListParagraph"/>
              <w:numPr>
                <w:ilvl w:val="0"/>
                <w:numId w:val="16"/>
              </w:numPr>
              <w:rPr>
                <w:rFonts w:ascii="Garamond" w:hAnsi="Garamond"/>
              </w:rPr>
            </w:pPr>
            <w:r w:rsidRPr="00666F73">
              <w:rPr>
                <w:rFonts w:ascii="Garamond" w:hAnsi="Garamond"/>
              </w:rPr>
              <w:lastRenderedPageBreak/>
              <w:t>Editorial/advisory board in international journals.</w:t>
            </w:r>
          </w:p>
          <w:p w:rsidR="00E35749" w:rsidRPr="00666F73" w:rsidRDefault="00E35749" w:rsidP="00E35749">
            <w:pPr>
              <w:pStyle w:val="ListParagraph"/>
              <w:numPr>
                <w:ilvl w:val="0"/>
                <w:numId w:val="16"/>
              </w:numPr>
              <w:rPr>
                <w:rFonts w:ascii="Garamond" w:hAnsi="Garamond"/>
              </w:rPr>
            </w:pPr>
            <w:r w:rsidRPr="00666F73">
              <w:rPr>
                <w:rFonts w:ascii="Garamond" w:hAnsi="Garamond"/>
              </w:rPr>
              <w:t>Referee assignments for journals. State the journals and number of assignments per year.</w:t>
            </w:r>
          </w:p>
          <w:p w:rsidR="00E35749" w:rsidRPr="00666F73" w:rsidRDefault="00E35749" w:rsidP="00E35749">
            <w:pPr>
              <w:pStyle w:val="ListParagraph"/>
              <w:numPr>
                <w:ilvl w:val="0"/>
                <w:numId w:val="16"/>
              </w:numPr>
              <w:rPr>
                <w:rFonts w:ascii="Garamond" w:hAnsi="Garamond"/>
              </w:rPr>
            </w:pPr>
            <w:r w:rsidRPr="00666F73">
              <w:rPr>
                <w:rFonts w:ascii="Garamond" w:hAnsi="Garamond"/>
              </w:rPr>
              <w:t>Assignments as opponent.</w:t>
            </w:r>
          </w:p>
          <w:p w:rsidR="00E35749" w:rsidRPr="00666F73" w:rsidRDefault="00E35749" w:rsidP="00E35749">
            <w:pPr>
              <w:pStyle w:val="ListParagraph"/>
              <w:numPr>
                <w:ilvl w:val="0"/>
                <w:numId w:val="16"/>
              </w:numPr>
              <w:rPr>
                <w:rFonts w:ascii="Garamond" w:hAnsi="Garamond"/>
              </w:rPr>
            </w:pPr>
            <w:r w:rsidRPr="00666F73">
              <w:rPr>
                <w:rFonts w:ascii="Garamond" w:hAnsi="Garamond"/>
              </w:rPr>
              <w:t>Assignments providing expert opinions, for example regarding employments</w:t>
            </w:r>
          </w:p>
        </w:tc>
      </w:tr>
      <w:tr w:rsidR="00E35749" w:rsidRPr="00666F73" w:rsidTr="007A2924">
        <w:tc>
          <w:tcPr>
            <w:tcW w:w="643" w:type="dxa"/>
          </w:tcPr>
          <w:p w:rsidR="00E35749" w:rsidRPr="00666F73" w:rsidRDefault="00E35749" w:rsidP="007A2924">
            <w:pPr>
              <w:rPr>
                <w:rFonts w:ascii="Garamond" w:hAnsi="Garamond"/>
              </w:rPr>
            </w:pPr>
            <w:r w:rsidRPr="00666F73">
              <w:rPr>
                <w:rFonts w:ascii="Garamond" w:hAnsi="Garamond"/>
              </w:rPr>
              <w:lastRenderedPageBreak/>
              <w:t>3.10.</w:t>
            </w:r>
          </w:p>
        </w:tc>
        <w:tc>
          <w:tcPr>
            <w:tcW w:w="8645" w:type="dxa"/>
          </w:tcPr>
          <w:p w:rsidR="00E35749" w:rsidRPr="00666F73" w:rsidRDefault="00E35749" w:rsidP="007A2924">
            <w:pPr>
              <w:rPr>
                <w:rFonts w:ascii="Garamond" w:hAnsi="Garamond"/>
              </w:rPr>
            </w:pPr>
            <w:r w:rsidRPr="00666F73">
              <w:rPr>
                <w:rFonts w:ascii="Garamond" w:hAnsi="Garamond"/>
              </w:rPr>
              <w:t>Other scientific work</w:t>
            </w:r>
          </w:p>
          <w:p w:rsidR="00E35749" w:rsidRPr="00666F73" w:rsidRDefault="00E35749" w:rsidP="00E35749">
            <w:pPr>
              <w:pStyle w:val="ListParagraph"/>
              <w:numPr>
                <w:ilvl w:val="0"/>
                <w:numId w:val="17"/>
              </w:numPr>
              <w:rPr>
                <w:rFonts w:ascii="Garamond" w:hAnsi="Garamond"/>
              </w:rPr>
            </w:pPr>
            <w:r w:rsidRPr="00666F73">
              <w:rPr>
                <w:rFonts w:ascii="Garamond" w:hAnsi="Garamond"/>
              </w:rPr>
              <w:t>Exhibitions.</w:t>
            </w:r>
          </w:p>
          <w:p w:rsidR="00E35749" w:rsidRPr="00666F73" w:rsidRDefault="00E35749" w:rsidP="00E35749">
            <w:pPr>
              <w:pStyle w:val="ListParagraph"/>
              <w:numPr>
                <w:ilvl w:val="0"/>
                <w:numId w:val="17"/>
              </w:numPr>
              <w:rPr>
                <w:rFonts w:ascii="Garamond" w:hAnsi="Garamond"/>
              </w:rPr>
            </w:pPr>
            <w:r w:rsidRPr="00666F73">
              <w:rPr>
                <w:rFonts w:ascii="Garamond" w:hAnsi="Garamond"/>
              </w:rPr>
              <w:t>Creation of, participation and collaboration in international networks.</w:t>
            </w:r>
          </w:p>
          <w:p w:rsidR="00E35749" w:rsidRPr="00666F73" w:rsidRDefault="00E35749" w:rsidP="00E35749">
            <w:pPr>
              <w:pStyle w:val="ListParagraph"/>
              <w:numPr>
                <w:ilvl w:val="0"/>
                <w:numId w:val="17"/>
              </w:numPr>
              <w:rPr>
                <w:rFonts w:ascii="Garamond" w:hAnsi="Garamond"/>
              </w:rPr>
            </w:pPr>
            <w:r w:rsidRPr="00666F73">
              <w:rPr>
                <w:rFonts w:ascii="Garamond" w:hAnsi="Garamond"/>
              </w:rPr>
              <w:t>Scientific qualifications in trade and industry, and outside university.</w:t>
            </w:r>
          </w:p>
          <w:p w:rsidR="00E35749" w:rsidRPr="00666F73" w:rsidRDefault="00E35749" w:rsidP="00E35749">
            <w:pPr>
              <w:pStyle w:val="ListParagraph"/>
              <w:numPr>
                <w:ilvl w:val="0"/>
                <w:numId w:val="17"/>
              </w:numPr>
              <w:rPr>
                <w:rFonts w:ascii="Garamond" w:hAnsi="Garamond"/>
              </w:rPr>
            </w:pPr>
            <w:r w:rsidRPr="00666F73">
              <w:rPr>
                <w:rFonts w:ascii="Garamond" w:hAnsi="Garamond"/>
              </w:rPr>
              <w:t>Other scientific leadership or development work which you would like to highlight.</w:t>
            </w:r>
          </w:p>
        </w:tc>
      </w:tr>
      <w:tr w:rsidR="00E35749" w:rsidRPr="00666F73" w:rsidTr="007A2924">
        <w:tc>
          <w:tcPr>
            <w:tcW w:w="9288" w:type="dxa"/>
            <w:gridSpan w:val="2"/>
          </w:tcPr>
          <w:p w:rsidR="00E35749" w:rsidRPr="00666F73" w:rsidRDefault="00E35749" w:rsidP="007A2924">
            <w:pPr>
              <w:rPr>
                <w:rFonts w:ascii="Garamond" w:hAnsi="Garamond"/>
                <w:color w:val="000000" w:themeColor="text1"/>
              </w:rPr>
            </w:pPr>
            <w:r w:rsidRPr="00666F73">
              <w:rPr>
                <w:rFonts w:ascii="Garamond" w:hAnsi="Garamond"/>
                <w:color w:val="000000" w:themeColor="text1"/>
              </w:rPr>
              <w:t>4. Pedagogical merits</w:t>
            </w:r>
          </w:p>
          <w:p w:rsidR="00E35749" w:rsidRPr="00666F73" w:rsidRDefault="00E35749" w:rsidP="007A2924">
            <w:pPr>
              <w:rPr>
                <w:rFonts w:ascii="Garamond" w:hAnsi="Garamond"/>
                <w:color w:val="000000" w:themeColor="text1"/>
              </w:rPr>
            </w:pPr>
            <w:r w:rsidRPr="00666F73">
              <w:rPr>
                <w:rFonts w:ascii="Garamond" w:hAnsi="Garamond"/>
                <w:color w:val="000000" w:themeColor="text1"/>
              </w:rPr>
              <w:t xml:space="preserve">To support the reporting and assessment of pedagogical merits, KTH uses a pedagogical portfolio. The following items and titles are based on that portfolio. For an in-depth description, see the basic document “Pedagogical portfolio at KTH Teacher Support Web”: </w:t>
            </w:r>
            <w:hyperlink r:id="rId8" w:history="1">
              <w:r w:rsidR="009C11B2" w:rsidRPr="0024182D">
                <w:rPr>
                  <w:rStyle w:val="Hyperlink"/>
                  <w:rFonts w:ascii="Garamond" w:hAnsi="Garamond"/>
                </w:rPr>
                <w:t>https://www.kth.se/en/om/work-at-kth/cv-mall-for-anstallning-av-larare-1.471907</w:t>
              </w:r>
            </w:hyperlink>
          </w:p>
          <w:p w:rsidR="00F2797C" w:rsidRPr="00666F73" w:rsidRDefault="00F2797C" w:rsidP="007A2924">
            <w:pPr>
              <w:rPr>
                <w:rFonts w:ascii="Garamond" w:hAnsi="Garamond"/>
                <w:color w:val="000000" w:themeColor="text1"/>
              </w:rPr>
            </w:pPr>
          </w:p>
          <w:p w:rsidR="00E90511" w:rsidRPr="00666F73" w:rsidRDefault="00F2797C" w:rsidP="007A2924">
            <w:pPr>
              <w:rPr>
                <w:rFonts w:ascii="Garamond" w:hAnsi="Garamond" w:cs="Arial"/>
                <w:color w:val="222222"/>
                <w:lang w:val="en"/>
              </w:rPr>
            </w:pPr>
            <w:r w:rsidRPr="00666F73">
              <w:rPr>
                <w:rFonts w:ascii="Garamond" w:hAnsi="Garamond" w:cs="Arial"/>
                <w:color w:val="222222"/>
                <w:lang w:val="en"/>
              </w:rPr>
              <w:t xml:space="preserve">Expected </w:t>
            </w:r>
            <w:r w:rsidR="009C5F85" w:rsidRPr="00666F73">
              <w:rPr>
                <w:rFonts w:ascii="Garamond" w:hAnsi="Garamond" w:cs="Arial"/>
                <w:color w:val="222222"/>
                <w:lang w:val="en"/>
              </w:rPr>
              <w:t xml:space="preserve">extent of descriptive and reflective </w:t>
            </w:r>
            <w:r w:rsidRPr="00666F73">
              <w:rPr>
                <w:rFonts w:ascii="Garamond" w:hAnsi="Garamond" w:cs="Arial"/>
                <w:color w:val="222222"/>
                <w:lang w:val="en"/>
              </w:rPr>
              <w:t>sections in paragraph 4.1, 4.3, 4.4 and 4.6: 3-5 pages.</w:t>
            </w:r>
          </w:p>
        </w:tc>
      </w:tr>
      <w:tr w:rsidR="00E35749" w:rsidRPr="00666F73" w:rsidTr="007A2924">
        <w:tc>
          <w:tcPr>
            <w:tcW w:w="643" w:type="dxa"/>
          </w:tcPr>
          <w:p w:rsidR="00E35749" w:rsidRPr="00666F73" w:rsidRDefault="00E35749" w:rsidP="007A2924">
            <w:pPr>
              <w:rPr>
                <w:rFonts w:ascii="Garamond" w:hAnsi="Garamond"/>
              </w:rPr>
            </w:pPr>
            <w:r w:rsidRPr="00666F73">
              <w:rPr>
                <w:rFonts w:ascii="Garamond" w:hAnsi="Garamond"/>
                <w:color w:val="000000" w:themeColor="text1"/>
              </w:rPr>
              <w:t>4.1.</w:t>
            </w:r>
          </w:p>
        </w:tc>
        <w:tc>
          <w:tcPr>
            <w:tcW w:w="8645" w:type="dxa"/>
          </w:tcPr>
          <w:p w:rsidR="00E35749" w:rsidRPr="00666F73" w:rsidRDefault="00E90511" w:rsidP="007A2924">
            <w:pPr>
              <w:rPr>
                <w:rFonts w:ascii="Garamond" w:hAnsi="Garamond"/>
              </w:rPr>
            </w:pPr>
            <w:r w:rsidRPr="00666F73">
              <w:rPr>
                <w:rFonts w:ascii="Garamond" w:hAnsi="Garamond"/>
                <w:color w:val="000000" w:themeColor="text1"/>
              </w:rPr>
              <w:t xml:space="preserve">Give a brief </w:t>
            </w:r>
            <w:r w:rsidR="00E35749" w:rsidRPr="00666F73">
              <w:rPr>
                <w:rFonts w:ascii="Garamond" w:hAnsi="Garamond"/>
                <w:color w:val="000000" w:themeColor="text1"/>
              </w:rPr>
              <w:t>summary of your profile as a teacher in higher education (maximum half a page).</w:t>
            </w:r>
          </w:p>
        </w:tc>
      </w:tr>
      <w:tr w:rsidR="00E35749" w:rsidRPr="00666F73" w:rsidTr="007A2924">
        <w:tc>
          <w:tcPr>
            <w:tcW w:w="643" w:type="dxa"/>
            <w:shd w:val="clear" w:color="auto" w:fill="auto"/>
          </w:tcPr>
          <w:p w:rsidR="00E35749" w:rsidRPr="00666F73" w:rsidRDefault="00E35749" w:rsidP="007A2924">
            <w:pPr>
              <w:rPr>
                <w:rFonts w:ascii="Garamond" w:hAnsi="Garamond"/>
                <w:color w:val="000000" w:themeColor="text1"/>
              </w:rPr>
            </w:pPr>
            <w:r w:rsidRPr="00666F73">
              <w:rPr>
                <w:rFonts w:ascii="Garamond" w:hAnsi="Garamond"/>
                <w:color w:val="000000" w:themeColor="text1"/>
              </w:rPr>
              <w:t>4.2.</w:t>
            </w:r>
          </w:p>
        </w:tc>
        <w:tc>
          <w:tcPr>
            <w:tcW w:w="8645" w:type="dxa"/>
            <w:shd w:val="clear" w:color="auto" w:fill="auto"/>
          </w:tcPr>
          <w:p w:rsidR="00E35749" w:rsidRPr="00666F73" w:rsidRDefault="002F0176" w:rsidP="007A2924">
            <w:pPr>
              <w:widowControl w:val="0"/>
              <w:autoSpaceDE w:val="0"/>
              <w:autoSpaceDN w:val="0"/>
              <w:adjustRightInd w:val="0"/>
              <w:contextualSpacing/>
              <w:rPr>
                <w:rFonts w:ascii="Garamond" w:hAnsi="Garamond" w:cs="Helvetica Neue"/>
                <w:bCs/>
                <w:color w:val="000000" w:themeColor="text1"/>
              </w:rPr>
            </w:pPr>
            <w:r w:rsidRPr="00666F73">
              <w:rPr>
                <w:rFonts w:ascii="Garamond" w:hAnsi="Garamond"/>
                <w:color w:val="000000" w:themeColor="text1"/>
              </w:rPr>
              <w:t xml:space="preserve">List your experiences </w:t>
            </w:r>
            <w:r w:rsidR="00E35749" w:rsidRPr="00666F73">
              <w:rPr>
                <w:rFonts w:ascii="Garamond" w:hAnsi="Garamond"/>
                <w:color w:val="000000" w:themeColor="text1"/>
              </w:rPr>
              <w:t>of teaching</w:t>
            </w:r>
            <w:r w:rsidR="00F15DA9" w:rsidRPr="00666F73">
              <w:rPr>
                <w:rFonts w:ascii="Garamond" w:hAnsi="Garamond"/>
                <w:color w:val="000000" w:themeColor="text1"/>
              </w:rPr>
              <w:t xml:space="preserve"> in</w:t>
            </w:r>
            <w:r w:rsidR="00E35749" w:rsidRPr="00666F73">
              <w:rPr>
                <w:rFonts w:ascii="Garamond" w:hAnsi="Garamond"/>
                <w:color w:val="000000" w:themeColor="text1"/>
              </w:rPr>
              <w:t xml:space="preserve"> undergraduate</w:t>
            </w:r>
            <w:r w:rsidR="00F15DA9" w:rsidRPr="00666F73">
              <w:rPr>
                <w:rFonts w:ascii="Garamond" w:hAnsi="Garamond"/>
                <w:color w:val="000000" w:themeColor="text1"/>
              </w:rPr>
              <w:t>, advanced/master level and doctoral level</w:t>
            </w:r>
            <w:r w:rsidR="00701D5F" w:rsidRPr="00666F73">
              <w:rPr>
                <w:rFonts w:ascii="Garamond" w:hAnsi="Garamond"/>
                <w:color w:val="000000" w:themeColor="text1"/>
              </w:rPr>
              <w:t xml:space="preserve"> (</w:t>
            </w:r>
            <w:r w:rsidR="00F15DA9" w:rsidRPr="00666F73">
              <w:rPr>
                <w:rFonts w:ascii="Garamond" w:hAnsi="Garamond"/>
                <w:color w:val="000000" w:themeColor="text1"/>
              </w:rPr>
              <w:t>first, second and third cycle</w:t>
            </w:r>
            <w:r w:rsidR="00C37F9C" w:rsidRPr="00666F73">
              <w:rPr>
                <w:rFonts w:ascii="Garamond" w:hAnsi="Garamond"/>
                <w:color w:val="000000" w:themeColor="text1"/>
              </w:rPr>
              <w:t xml:space="preserve">), </w:t>
            </w:r>
            <w:r w:rsidR="00701D5F" w:rsidRPr="00666F73">
              <w:rPr>
                <w:rFonts w:ascii="Garamond" w:hAnsi="Garamond"/>
                <w:color w:val="000000" w:themeColor="text1"/>
              </w:rPr>
              <w:t>as well as</w:t>
            </w:r>
            <w:r w:rsidR="00E35749" w:rsidRPr="00666F73">
              <w:rPr>
                <w:rFonts w:ascii="Garamond" w:hAnsi="Garamond"/>
                <w:color w:val="000000" w:themeColor="text1"/>
              </w:rPr>
              <w:t xml:space="preserve"> further education. You can leave comments under point 4.5.</w:t>
            </w:r>
          </w:p>
          <w:p w:rsidR="00E35749" w:rsidRPr="00666F73" w:rsidRDefault="00E35749" w:rsidP="00E35749">
            <w:pPr>
              <w:pStyle w:val="ListParagraph"/>
              <w:widowControl w:val="0"/>
              <w:numPr>
                <w:ilvl w:val="0"/>
                <w:numId w:val="18"/>
              </w:numPr>
              <w:autoSpaceDE w:val="0"/>
              <w:autoSpaceDN w:val="0"/>
              <w:adjustRightInd w:val="0"/>
              <w:rPr>
                <w:rFonts w:ascii="Garamond" w:hAnsi="Garamond" w:cs="Helvetica Neue"/>
                <w:color w:val="000000" w:themeColor="text1"/>
              </w:rPr>
            </w:pPr>
            <w:r w:rsidRPr="00666F73">
              <w:rPr>
                <w:rFonts w:ascii="Garamond" w:hAnsi="Garamond"/>
                <w:color w:val="000000" w:themeColor="text1"/>
              </w:rPr>
              <w:t>Teaching.</w:t>
            </w:r>
          </w:p>
          <w:p w:rsidR="00E35749" w:rsidRPr="00666F73" w:rsidRDefault="00701D5F" w:rsidP="00E35749">
            <w:pPr>
              <w:pStyle w:val="ListParagraph"/>
              <w:widowControl w:val="0"/>
              <w:numPr>
                <w:ilvl w:val="0"/>
                <w:numId w:val="18"/>
              </w:numPr>
              <w:autoSpaceDE w:val="0"/>
              <w:autoSpaceDN w:val="0"/>
              <w:adjustRightInd w:val="0"/>
              <w:rPr>
                <w:rFonts w:ascii="Garamond" w:hAnsi="Garamond" w:cs="Helvetica Neue"/>
                <w:color w:val="000000" w:themeColor="text1"/>
              </w:rPr>
            </w:pPr>
            <w:r w:rsidRPr="00666F73">
              <w:rPr>
                <w:rFonts w:ascii="Garamond" w:hAnsi="Garamond"/>
                <w:color w:val="000000" w:themeColor="text1"/>
              </w:rPr>
              <w:t>Production and d</w:t>
            </w:r>
            <w:r w:rsidR="00E35749" w:rsidRPr="00666F73">
              <w:rPr>
                <w:rFonts w:ascii="Garamond" w:hAnsi="Garamond"/>
                <w:color w:val="000000" w:themeColor="text1"/>
              </w:rPr>
              <w:t xml:space="preserve">evelopment of </w:t>
            </w:r>
            <w:r w:rsidRPr="00666F73">
              <w:rPr>
                <w:rFonts w:ascii="Garamond" w:hAnsi="Garamond"/>
                <w:color w:val="000000" w:themeColor="text1"/>
              </w:rPr>
              <w:t xml:space="preserve">teaching and </w:t>
            </w:r>
            <w:r w:rsidR="00E35749" w:rsidRPr="00666F73">
              <w:rPr>
                <w:rFonts w:ascii="Garamond" w:hAnsi="Garamond"/>
                <w:color w:val="000000" w:themeColor="text1"/>
              </w:rPr>
              <w:t>learning material</w:t>
            </w:r>
            <w:r w:rsidRPr="00666F73">
              <w:rPr>
                <w:rFonts w:ascii="Garamond" w:hAnsi="Garamond"/>
                <w:color w:val="000000" w:themeColor="text1"/>
              </w:rPr>
              <w:t>.</w:t>
            </w:r>
            <w:r w:rsidR="00E35749" w:rsidRPr="00666F73">
              <w:rPr>
                <w:rFonts w:ascii="Garamond" w:hAnsi="Garamond"/>
                <w:color w:val="000000" w:themeColor="text1"/>
              </w:rPr>
              <w:t xml:space="preserve"> </w:t>
            </w:r>
          </w:p>
          <w:p w:rsidR="00E35749" w:rsidRPr="00666F73" w:rsidRDefault="00171945" w:rsidP="00E35749">
            <w:pPr>
              <w:pStyle w:val="ListParagraph"/>
              <w:widowControl w:val="0"/>
              <w:numPr>
                <w:ilvl w:val="0"/>
                <w:numId w:val="18"/>
              </w:numPr>
              <w:autoSpaceDE w:val="0"/>
              <w:autoSpaceDN w:val="0"/>
              <w:adjustRightInd w:val="0"/>
              <w:rPr>
                <w:rFonts w:ascii="Garamond" w:hAnsi="Garamond" w:cs="Helvetica Neue"/>
                <w:bCs/>
                <w:color w:val="000000" w:themeColor="text1"/>
              </w:rPr>
            </w:pPr>
            <w:r w:rsidRPr="00666F73">
              <w:rPr>
                <w:rFonts w:ascii="Garamond" w:hAnsi="Garamond"/>
                <w:color w:val="000000" w:themeColor="text1"/>
              </w:rPr>
              <w:t>Educational a</w:t>
            </w:r>
            <w:r w:rsidR="00E35749" w:rsidRPr="00666F73">
              <w:rPr>
                <w:rFonts w:ascii="Garamond" w:hAnsi="Garamond"/>
                <w:color w:val="000000" w:themeColor="text1"/>
              </w:rPr>
              <w:t>dmin</w:t>
            </w:r>
            <w:r w:rsidR="00701D5F" w:rsidRPr="00666F73">
              <w:rPr>
                <w:rFonts w:ascii="Garamond" w:hAnsi="Garamond"/>
                <w:color w:val="000000" w:themeColor="text1"/>
              </w:rPr>
              <w:t xml:space="preserve">istration and formal leadership </w:t>
            </w:r>
            <w:r w:rsidRPr="00666F73">
              <w:rPr>
                <w:rFonts w:ascii="Garamond" w:hAnsi="Garamond"/>
                <w:color w:val="000000" w:themeColor="text1"/>
              </w:rPr>
              <w:t>roles</w:t>
            </w:r>
            <w:r w:rsidR="00E35749" w:rsidRPr="00666F73">
              <w:rPr>
                <w:rFonts w:ascii="Garamond" w:hAnsi="Garamond"/>
                <w:color w:val="000000" w:themeColor="text1"/>
              </w:rPr>
              <w:t>.</w:t>
            </w:r>
          </w:p>
          <w:p w:rsidR="00E35749" w:rsidRPr="00666F73" w:rsidRDefault="00E35749" w:rsidP="00E35749">
            <w:pPr>
              <w:pStyle w:val="ListParagraph"/>
              <w:widowControl w:val="0"/>
              <w:numPr>
                <w:ilvl w:val="0"/>
                <w:numId w:val="18"/>
              </w:numPr>
              <w:autoSpaceDE w:val="0"/>
              <w:autoSpaceDN w:val="0"/>
              <w:adjustRightInd w:val="0"/>
              <w:rPr>
                <w:rFonts w:ascii="Garamond" w:hAnsi="Garamond" w:cs="Helvetica Neue"/>
                <w:color w:val="000000" w:themeColor="text1"/>
              </w:rPr>
            </w:pPr>
            <w:r w:rsidRPr="00666F73">
              <w:rPr>
                <w:rFonts w:ascii="Garamond" w:hAnsi="Garamond"/>
                <w:color w:val="000000" w:themeColor="text1"/>
              </w:rPr>
              <w:t xml:space="preserve">Collaboration within </w:t>
            </w:r>
            <w:r w:rsidR="00FE1C56" w:rsidRPr="00666F73">
              <w:rPr>
                <w:rFonts w:ascii="Garamond" w:hAnsi="Garamond"/>
                <w:color w:val="000000" w:themeColor="text1"/>
              </w:rPr>
              <w:t xml:space="preserve">study </w:t>
            </w:r>
            <w:r w:rsidRPr="00666F73">
              <w:rPr>
                <w:rFonts w:ascii="Garamond" w:hAnsi="Garamond"/>
                <w:color w:val="000000" w:themeColor="text1"/>
              </w:rPr>
              <w:t>programme.</w:t>
            </w:r>
          </w:p>
          <w:p w:rsidR="00E35749" w:rsidRPr="00666F73" w:rsidRDefault="00E35749" w:rsidP="00E35749">
            <w:pPr>
              <w:pStyle w:val="ListParagraph"/>
              <w:widowControl w:val="0"/>
              <w:numPr>
                <w:ilvl w:val="0"/>
                <w:numId w:val="18"/>
              </w:numPr>
              <w:autoSpaceDE w:val="0"/>
              <w:autoSpaceDN w:val="0"/>
              <w:adjustRightInd w:val="0"/>
              <w:rPr>
                <w:rFonts w:ascii="Garamond" w:hAnsi="Garamond" w:cs="Helvetica Neue"/>
                <w:color w:val="000000" w:themeColor="text1"/>
              </w:rPr>
            </w:pPr>
            <w:r w:rsidRPr="00666F73">
              <w:rPr>
                <w:rFonts w:ascii="Garamond" w:hAnsi="Garamond"/>
                <w:color w:val="000000" w:themeColor="text1"/>
              </w:rPr>
              <w:t>Teaching of general skills.</w:t>
            </w:r>
          </w:p>
          <w:p w:rsidR="00E35749" w:rsidRPr="00666F73" w:rsidRDefault="00FE1C56" w:rsidP="00E35749">
            <w:pPr>
              <w:pStyle w:val="ListParagraph"/>
              <w:widowControl w:val="0"/>
              <w:numPr>
                <w:ilvl w:val="0"/>
                <w:numId w:val="18"/>
              </w:numPr>
              <w:autoSpaceDE w:val="0"/>
              <w:autoSpaceDN w:val="0"/>
              <w:adjustRightInd w:val="0"/>
              <w:rPr>
                <w:rFonts w:ascii="Garamond" w:hAnsi="Garamond" w:cs="Helvetica Neue"/>
                <w:color w:val="000000" w:themeColor="text1"/>
              </w:rPr>
            </w:pPr>
            <w:r w:rsidRPr="00666F73">
              <w:rPr>
                <w:rFonts w:ascii="Garamond" w:hAnsi="Garamond"/>
                <w:color w:val="000000" w:themeColor="text1"/>
              </w:rPr>
              <w:t xml:space="preserve">Supervision at bachelor and </w:t>
            </w:r>
            <w:r w:rsidR="00C37F9C" w:rsidRPr="00666F73">
              <w:rPr>
                <w:rFonts w:ascii="Garamond" w:hAnsi="Garamond"/>
                <w:color w:val="000000" w:themeColor="text1"/>
              </w:rPr>
              <w:t>advanced/master</w:t>
            </w:r>
            <w:r w:rsidRPr="00666F73">
              <w:rPr>
                <w:rFonts w:ascii="Garamond" w:hAnsi="Garamond"/>
                <w:color w:val="000000" w:themeColor="text1"/>
              </w:rPr>
              <w:t xml:space="preserve"> </w:t>
            </w:r>
            <w:r w:rsidR="00126B17" w:rsidRPr="00666F73">
              <w:rPr>
                <w:rFonts w:ascii="Garamond" w:hAnsi="Garamond"/>
                <w:color w:val="000000" w:themeColor="text1"/>
              </w:rPr>
              <w:t>level</w:t>
            </w:r>
            <w:r w:rsidR="00F84E6D" w:rsidRPr="00666F73">
              <w:rPr>
                <w:rFonts w:ascii="Garamond" w:hAnsi="Garamond"/>
                <w:color w:val="000000" w:themeColor="text1"/>
              </w:rPr>
              <w:t xml:space="preserve"> (first and second cycle level).</w:t>
            </w:r>
          </w:p>
          <w:p w:rsidR="00E35749" w:rsidRPr="00666F73" w:rsidRDefault="00E35749" w:rsidP="00E35749">
            <w:pPr>
              <w:pStyle w:val="ListParagraph"/>
              <w:widowControl w:val="0"/>
              <w:numPr>
                <w:ilvl w:val="0"/>
                <w:numId w:val="18"/>
              </w:numPr>
              <w:autoSpaceDE w:val="0"/>
              <w:autoSpaceDN w:val="0"/>
              <w:adjustRightInd w:val="0"/>
              <w:rPr>
                <w:rFonts w:ascii="Garamond" w:hAnsi="Garamond" w:cs="Helvetica Neue"/>
                <w:color w:val="000000" w:themeColor="text1"/>
              </w:rPr>
            </w:pPr>
            <w:r w:rsidRPr="00666F73">
              <w:rPr>
                <w:rFonts w:ascii="Garamond" w:hAnsi="Garamond"/>
                <w:color w:val="000000" w:themeColor="text1"/>
              </w:rPr>
              <w:t xml:space="preserve">Supervision at </w:t>
            </w:r>
            <w:r w:rsidR="00126B17" w:rsidRPr="00666F73">
              <w:rPr>
                <w:rFonts w:ascii="Garamond" w:hAnsi="Garamond"/>
                <w:color w:val="000000" w:themeColor="text1"/>
              </w:rPr>
              <w:t xml:space="preserve">doctoral </w:t>
            </w:r>
            <w:r w:rsidRPr="00666F73">
              <w:rPr>
                <w:rFonts w:ascii="Garamond" w:hAnsi="Garamond"/>
                <w:color w:val="000000" w:themeColor="text1"/>
              </w:rPr>
              <w:t>level</w:t>
            </w:r>
            <w:r w:rsidR="00AE0713" w:rsidRPr="00666F73">
              <w:rPr>
                <w:rFonts w:ascii="Garamond" w:hAnsi="Garamond"/>
                <w:color w:val="000000" w:themeColor="text1"/>
              </w:rPr>
              <w:t xml:space="preserve"> (third cycle </w:t>
            </w:r>
            <w:r w:rsidR="00F84E6D" w:rsidRPr="00666F73">
              <w:rPr>
                <w:rFonts w:ascii="Garamond" w:hAnsi="Garamond"/>
                <w:color w:val="000000" w:themeColor="text1"/>
              </w:rPr>
              <w:t>level)</w:t>
            </w:r>
            <w:r w:rsidRPr="00666F73">
              <w:rPr>
                <w:rFonts w:ascii="Garamond" w:hAnsi="Garamond"/>
                <w:color w:val="000000" w:themeColor="text1"/>
              </w:rPr>
              <w:t xml:space="preserve">. State the student's name, university, year of admittance, funding, type of degree, when it was issued or is expected to be issued. Describe your role and the </w:t>
            </w:r>
            <w:r w:rsidR="00197FFD" w:rsidRPr="00666F73">
              <w:rPr>
                <w:rFonts w:ascii="Garamond" w:hAnsi="Garamond"/>
                <w:color w:val="000000" w:themeColor="text1"/>
              </w:rPr>
              <w:t xml:space="preserve">extent </w:t>
            </w:r>
            <w:r w:rsidRPr="00666F73">
              <w:rPr>
                <w:rFonts w:ascii="Garamond" w:hAnsi="Garamond"/>
                <w:color w:val="000000" w:themeColor="text1"/>
              </w:rPr>
              <w:t xml:space="preserve">of your involvement as supervisor. Documents </w:t>
            </w:r>
            <w:r w:rsidR="00197FFD" w:rsidRPr="00666F73">
              <w:rPr>
                <w:rFonts w:ascii="Garamond" w:hAnsi="Garamond"/>
                <w:color w:val="000000" w:themeColor="text1"/>
              </w:rPr>
              <w:t>supporting</w:t>
            </w:r>
            <w:r w:rsidRPr="00666F73">
              <w:rPr>
                <w:rFonts w:ascii="Garamond" w:hAnsi="Garamond"/>
                <w:color w:val="000000" w:themeColor="text1"/>
              </w:rPr>
              <w:t xml:space="preserve"> your role as main supervisor </w:t>
            </w:r>
            <w:r w:rsidR="00197FFD" w:rsidRPr="00666F73">
              <w:rPr>
                <w:rFonts w:ascii="Garamond" w:hAnsi="Garamond"/>
                <w:color w:val="000000" w:themeColor="text1"/>
              </w:rPr>
              <w:t>should</w:t>
            </w:r>
            <w:r w:rsidRPr="00666F73">
              <w:rPr>
                <w:rFonts w:ascii="Garamond" w:hAnsi="Garamond"/>
                <w:color w:val="000000" w:themeColor="text1"/>
              </w:rPr>
              <w:t xml:space="preserve"> be attached to the </w:t>
            </w:r>
            <w:r w:rsidR="00197FFD" w:rsidRPr="00666F73">
              <w:rPr>
                <w:rFonts w:ascii="Garamond" w:hAnsi="Garamond"/>
                <w:color w:val="000000" w:themeColor="text1"/>
              </w:rPr>
              <w:t xml:space="preserve">application. If you have been </w:t>
            </w:r>
            <w:r w:rsidRPr="00666F73">
              <w:rPr>
                <w:rFonts w:ascii="Garamond" w:hAnsi="Garamond"/>
                <w:color w:val="000000" w:themeColor="text1"/>
              </w:rPr>
              <w:t xml:space="preserve">de facto main supervisor, this </w:t>
            </w:r>
            <w:r w:rsidR="00197FFD" w:rsidRPr="00666F73">
              <w:rPr>
                <w:rFonts w:ascii="Garamond" w:hAnsi="Garamond"/>
                <w:color w:val="000000" w:themeColor="text1"/>
              </w:rPr>
              <w:t>should</w:t>
            </w:r>
            <w:r w:rsidRPr="00666F73">
              <w:rPr>
                <w:rFonts w:ascii="Garamond" w:hAnsi="Garamond"/>
                <w:color w:val="000000" w:themeColor="text1"/>
              </w:rPr>
              <w:t xml:space="preserve"> be </w:t>
            </w:r>
            <w:r w:rsidR="00197FFD" w:rsidRPr="00666F73">
              <w:rPr>
                <w:rFonts w:ascii="Garamond" w:hAnsi="Garamond"/>
                <w:color w:val="000000" w:themeColor="text1"/>
              </w:rPr>
              <w:t xml:space="preserve">supported by </w:t>
            </w:r>
            <w:r w:rsidRPr="00666F73">
              <w:rPr>
                <w:rFonts w:ascii="Garamond" w:hAnsi="Garamond"/>
                <w:color w:val="000000" w:themeColor="text1"/>
              </w:rPr>
              <w:t xml:space="preserve">certificates. </w:t>
            </w:r>
          </w:p>
          <w:p w:rsidR="00E35749" w:rsidRPr="00666F73" w:rsidRDefault="00AE0713" w:rsidP="00E35749">
            <w:pPr>
              <w:pStyle w:val="ListParagraph"/>
              <w:widowControl w:val="0"/>
              <w:numPr>
                <w:ilvl w:val="0"/>
                <w:numId w:val="18"/>
              </w:numPr>
              <w:autoSpaceDE w:val="0"/>
              <w:autoSpaceDN w:val="0"/>
              <w:adjustRightInd w:val="0"/>
              <w:rPr>
                <w:rFonts w:ascii="Garamond" w:hAnsi="Garamond" w:cs="Helvetica Neue"/>
                <w:color w:val="000000" w:themeColor="text1"/>
              </w:rPr>
            </w:pPr>
            <w:r w:rsidRPr="00666F73">
              <w:rPr>
                <w:rFonts w:ascii="Garamond" w:hAnsi="Garamond"/>
                <w:color w:val="000000" w:themeColor="text1"/>
              </w:rPr>
              <w:t xml:space="preserve">Pedagogical activity </w:t>
            </w:r>
            <w:r w:rsidR="00E35749" w:rsidRPr="00666F73">
              <w:rPr>
                <w:rFonts w:ascii="Garamond" w:hAnsi="Garamond"/>
                <w:color w:val="000000" w:themeColor="text1"/>
              </w:rPr>
              <w:t>outside</w:t>
            </w:r>
            <w:r w:rsidRPr="00666F73">
              <w:rPr>
                <w:rFonts w:ascii="Garamond" w:hAnsi="Garamond"/>
                <w:color w:val="000000" w:themeColor="text1"/>
              </w:rPr>
              <w:t xml:space="preserve"> the higher education institution e.g. </w:t>
            </w:r>
            <w:r w:rsidR="00E35749" w:rsidRPr="00666F73">
              <w:rPr>
                <w:rFonts w:ascii="Garamond" w:hAnsi="Garamond"/>
                <w:color w:val="000000" w:themeColor="text1"/>
              </w:rPr>
              <w:t>via collaborations with the society and the business world.</w:t>
            </w:r>
          </w:p>
          <w:p w:rsidR="00E35749" w:rsidRPr="00666F73" w:rsidRDefault="00AE0713" w:rsidP="00E35749">
            <w:pPr>
              <w:pStyle w:val="ListParagraph"/>
              <w:widowControl w:val="0"/>
              <w:numPr>
                <w:ilvl w:val="0"/>
                <w:numId w:val="18"/>
              </w:numPr>
              <w:autoSpaceDE w:val="0"/>
              <w:autoSpaceDN w:val="0"/>
              <w:adjustRightInd w:val="0"/>
              <w:rPr>
                <w:rFonts w:ascii="Garamond" w:hAnsi="Garamond" w:cs="Helvetica Neue"/>
                <w:color w:val="000000" w:themeColor="text1"/>
              </w:rPr>
            </w:pPr>
            <w:r w:rsidRPr="00666F73">
              <w:rPr>
                <w:rFonts w:ascii="Garamond" w:hAnsi="Garamond"/>
                <w:color w:val="000000" w:themeColor="text1"/>
              </w:rPr>
              <w:t>General public presentations.</w:t>
            </w:r>
          </w:p>
          <w:p w:rsidR="00E35749" w:rsidRPr="00666F73" w:rsidRDefault="00AE0713" w:rsidP="00E35749">
            <w:pPr>
              <w:pStyle w:val="ListParagraph"/>
              <w:widowControl w:val="0"/>
              <w:numPr>
                <w:ilvl w:val="0"/>
                <w:numId w:val="18"/>
              </w:numPr>
              <w:autoSpaceDE w:val="0"/>
              <w:autoSpaceDN w:val="0"/>
              <w:adjustRightInd w:val="0"/>
              <w:rPr>
                <w:rFonts w:ascii="Garamond" w:hAnsi="Garamond" w:cs="Helvetica Neue"/>
                <w:color w:val="000000" w:themeColor="text1"/>
              </w:rPr>
            </w:pPr>
            <w:r w:rsidRPr="00666F73">
              <w:rPr>
                <w:rFonts w:ascii="Garamond" w:hAnsi="Garamond"/>
                <w:color w:val="000000" w:themeColor="text1"/>
              </w:rPr>
              <w:t xml:space="preserve"> Development and use</w:t>
            </w:r>
            <w:r w:rsidR="00E35749" w:rsidRPr="00666F73">
              <w:rPr>
                <w:rFonts w:ascii="Garamond" w:hAnsi="Garamond"/>
                <w:color w:val="000000" w:themeColor="text1"/>
              </w:rPr>
              <w:t xml:space="preserve"> of e-learning/blended learning as teaching method. </w:t>
            </w:r>
          </w:p>
          <w:p w:rsidR="00E35749" w:rsidRPr="00666F73" w:rsidRDefault="00E35749" w:rsidP="00095E3A">
            <w:pPr>
              <w:pStyle w:val="ListParagraph"/>
              <w:widowControl w:val="0"/>
              <w:numPr>
                <w:ilvl w:val="0"/>
                <w:numId w:val="18"/>
              </w:numPr>
              <w:autoSpaceDE w:val="0"/>
              <w:autoSpaceDN w:val="0"/>
              <w:adjustRightInd w:val="0"/>
              <w:rPr>
                <w:rFonts w:ascii="Garamond" w:hAnsi="Garamond" w:cs="Helvetica Neue"/>
                <w:color w:val="000000" w:themeColor="text1"/>
              </w:rPr>
            </w:pPr>
            <w:r w:rsidRPr="00666F73">
              <w:rPr>
                <w:rFonts w:ascii="Garamond" w:hAnsi="Garamond"/>
                <w:color w:val="000000" w:themeColor="text1"/>
              </w:rPr>
              <w:t xml:space="preserve">Other pedagogical </w:t>
            </w:r>
            <w:r w:rsidR="00095E3A" w:rsidRPr="00666F73">
              <w:rPr>
                <w:rFonts w:ascii="Garamond" w:hAnsi="Garamond"/>
                <w:color w:val="000000" w:themeColor="text1"/>
              </w:rPr>
              <w:t>merits</w:t>
            </w:r>
            <w:r w:rsidRPr="00666F73">
              <w:rPr>
                <w:rFonts w:ascii="Garamond" w:hAnsi="Garamond"/>
                <w:color w:val="000000" w:themeColor="text1"/>
              </w:rPr>
              <w:t>, for example pedagogical work related to internationalisation, diversity, sustainability or prizes and awards.</w:t>
            </w:r>
          </w:p>
        </w:tc>
      </w:tr>
      <w:tr w:rsidR="00E35749" w:rsidRPr="00666F73" w:rsidTr="007A2924">
        <w:tc>
          <w:tcPr>
            <w:tcW w:w="643" w:type="dxa"/>
          </w:tcPr>
          <w:p w:rsidR="00E35749" w:rsidRPr="00666F73" w:rsidRDefault="00E35749" w:rsidP="007A2924">
            <w:pPr>
              <w:rPr>
                <w:rFonts w:ascii="Garamond" w:hAnsi="Garamond"/>
              </w:rPr>
            </w:pPr>
            <w:r w:rsidRPr="00666F73">
              <w:rPr>
                <w:rFonts w:ascii="Garamond" w:hAnsi="Garamond"/>
                <w:color w:val="000000" w:themeColor="text1"/>
              </w:rPr>
              <w:t>4.3.</w:t>
            </w:r>
          </w:p>
        </w:tc>
        <w:tc>
          <w:tcPr>
            <w:tcW w:w="8645" w:type="dxa"/>
          </w:tcPr>
          <w:p w:rsidR="00E35749" w:rsidRPr="00666F73" w:rsidRDefault="00E35749" w:rsidP="007A2924">
            <w:pPr>
              <w:widowControl w:val="0"/>
              <w:autoSpaceDE w:val="0"/>
              <w:autoSpaceDN w:val="0"/>
              <w:adjustRightInd w:val="0"/>
              <w:contextualSpacing/>
              <w:rPr>
                <w:rFonts w:ascii="Garamond" w:hAnsi="Garamond" w:cs="Helvetica Neue"/>
                <w:b/>
                <w:color w:val="000000" w:themeColor="text1"/>
              </w:rPr>
            </w:pPr>
            <w:r w:rsidRPr="00666F73">
              <w:rPr>
                <w:rFonts w:ascii="Garamond" w:hAnsi="Garamond"/>
                <w:color w:val="000000" w:themeColor="text1"/>
              </w:rPr>
              <w:t>Theoretical knowledge (maximum 2 pages)</w:t>
            </w:r>
          </w:p>
          <w:p w:rsidR="00E35749" w:rsidRPr="00666F73" w:rsidRDefault="00E35749" w:rsidP="00E35749">
            <w:pPr>
              <w:pStyle w:val="ListParagraph"/>
              <w:widowControl w:val="0"/>
              <w:numPr>
                <w:ilvl w:val="0"/>
                <w:numId w:val="19"/>
              </w:numPr>
              <w:autoSpaceDE w:val="0"/>
              <w:autoSpaceDN w:val="0"/>
              <w:adjustRightInd w:val="0"/>
              <w:rPr>
                <w:rFonts w:ascii="Garamond" w:hAnsi="Garamond" w:cs="Helvetica Neue"/>
                <w:color w:val="000000" w:themeColor="text1"/>
              </w:rPr>
            </w:pPr>
            <w:r w:rsidRPr="00666F73">
              <w:rPr>
                <w:rFonts w:ascii="Garamond" w:hAnsi="Garamond"/>
                <w:color w:val="000000" w:themeColor="text1"/>
              </w:rPr>
              <w:t xml:space="preserve">Describe your </w:t>
            </w:r>
            <w:r w:rsidR="00095E3A" w:rsidRPr="00666F73">
              <w:rPr>
                <w:rFonts w:ascii="Garamond" w:hAnsi="Garamond"/>
                <w:color w:val="000000" w:themeColor="text1"/>
              </w:rPr>
              <w:t>insights into theory and research on teaching and learning relevant to higher education</w:t>
            </w:r>
            <w:r w:rsidRPr="00666F73">
              <w:rPr>
                <w:rFonts w:ascii="Garamond" w:hAnsi="Garamond"/>
                <w:color w:val="000000" w:themeColor="text1"/>
              </w:rPr>
              <w:t xml:space="preserve">. </w:t>
            </w:r>
          </w:p>
          <w:p w:rsidR="00E35749" w:rsidRPr="00666F73" w:rsidRDefault="00C123E5" w:rsidP="00C123E5">
            <w:pPr>
              <w:pStyle w:val="ListParagraph"/>
              <w:widowControl w:val="0"/>
              <w:numPr>
                <w:ilvl w:val="0"/>
                <w:numId w:val="19"/>
              </w:numPr>
              <w:autoSpaceDE w:val="0"/>
              <w:autoSpaceDN w:val="0"/>
              <w:adjustRightInd w:val="0"/>
              <w:rPr>
                <w:rFonts w:ascii="Garamond" w:hAnsi="Garamond" w:cs="Helvetica Neue"/>
                <w:color w:val="000000" w:themeColor="text1"/>
              </w:rPr>
            </w:pPr>
            <w:r w:rsidRPr="00666F73">
              <w:rPr>
                <w:rFonts w:ascii="Garamond" w:hAnsi="Garamond"/>
                <w:color w:val="000000" w:themeColor="text1"/>
              </w:rPr>
              <w:t>List your higher education courses in teaching and learning that you hav</w:t>
            </w:r>
            <w:r w:rsidR="00E35749" w:rsidRPr="00666F73">
              <w:rPr>
                <w:rFonts w:ascii="Garamond" w:hAnsi="Garamond"/>
                <w:color w:val="000000" w:themeColor="text1"/>
              </w:rPr>
              <w:t>e completed. For courses taken outside of KTH, state year, university, course designation, number of credits and the course goals and aims for each course. Attach course certificate with passing grade for each course. Knowledge/competencies regarding teaching and learning that correspond to course fulfilment acquired in other ways are to be described in a similar way. Explain in what way your knowledge/competencies correspond to the course requirements and provide certificates or equivalent documents.</w:t>
            </w:r>
          </w:p>
        </w:tc>
      </w:tr>
      <w:tr w:rsidR="00E35749" w:rsidRPr="00666F73" w:rsidTr="007A2924">
        <w:tc>
          <w:tcPr>
            <w:tcW w:w="643" w:type="dxa"/>
          </w:tcPr>
          <w:p w:rsidR="00E35749" w:rsidRPr="00666F73" w:rsidRDefault="00E35749" w:rsidP="007A2924">
            <w:pPr>
              <w:rPr>
                <w:rFonts w:ascii="Garamond" w:hAnsi="Garamond"/>
              </w:rPr>
            </w:pPr>
            <w:r w:rsidRPr="00666F73">
              <w:rPr>
                <w:rFonts w:ascii="Garamond" w:hAnsi="Garamond"/>
                <w:color w:val="000000" w:themeColor="text1"/>
              </w:rPr>
              <w:t>4.4.</w:t>
            </w:r>
          </w:p>
        </w:tc>
        <w:tc>
          <w:tcPr>
            <w:tcW w:w="8645" w:type="dxa"/>
          </w:tcPr>
          <w:p w:rsidR="00E35749" w:rsidRPr="00666F73" w:rsidRDefault="00E35749" w:rsidP="00FC5956">
            <w:pPr>
              <w:rPr>
                <w:rFonts w:ascii="Garamond" w:hAnsi="Garamond"/>
              </w:rPr>
            </w:pPr>
            <w:r w:rsidRPr="00666F73">
              <w:rPr>
                <w:rFonts w:ascii="Garamond" w:hAnsi="Garamond"/>
                <w:color w:val="000000" w:themeColor="text1"/>
              </w:rPr>
              <w:t>Approach.</w:t>
            </w:r>
            <w:r w:rsidRPr="00666F73">
              <w:rPr>
                <w:rFonts w:ascii="Garamond" w:hAnsi="Garamond"/>
                <w:b/>
                <w:color w:val="000000" w:themeColor="text1"/>
              </w:rPr>
              <w:t xml:space="preserve"> </w:t>
            </w:r>
            <w:r w:rsidRPr="00666F73">
              <w:rPr>
                <w:rFonts w:ascii="Garamond" w:hAnsi="Garamond"/>
                <w:color w:val="000000" w:themeColor="text1"/>
              </w:rPr>
              <w:t xml:space="preserve">Describe your </w:t>
            </w:r>
            <w:r w:rsidR="00DC2FE6" w:rsidRPr="00666F73">
              <w:rPr>
                <w:rFonts w:ascii="Garamond" w:hAnsi="Garamond"/>
                <w:color w:val="000000" w:themeColor="text1"/>
              </w:rPr>
              <w:t>underpinning view on teaching and learning</w:t>
            </w:r>
            <w:r w:rsidR="00FC5956" w:rsidRPr="00666F73">
              <w:rPr>
                <w:rFonts w:ascii="Garamond" w:hAnsi="Garamond"/>
                <w:color w:val="000000" w:themeColor="text1"/>
              </w:rPr>
              <w:t xml:space="preserve"> and your practice as</w:t>
            </w:r>
            <w:r w:rsidRPr="00666F73">
              <w:rPr>
                <w:rFonts w:ascii="Garamond" w:hAnsi="Garamond"/>
                <w:color w:val="000000" w:themeColor="text1"/>
              </w:rPr>
              <w:t xml:space="preserve"> a teacher and </w:t>
            </w:r>
            <w:r w:rsidR="00FC5956" w:rsidRPr="00666F73">
              <w:rPr>
                <w:rFonts w:ascii="Garamond" w:hAnsi="Garamond"/>
                <w:color w:val="000000" w:themeColor="text1"/>
              </w:rPr>
              <w:t>supervisor in higher education.</w:t>
            </w:r>
          </w:p>
        </w:tc>
      </w:tr>
      <w:tr w:rsidR="00E35749" w:rsidRPr="00666F73" w:rsidTr="007A2924">
        <w:tc>
          <w:tcPr>
            <w:tcW w:w="643" w:type="dxa"/>
          </w:tcPr>
          <w:p w:rsidR="00E35749" w:rsidRPr="00666F73" w:rsidRDefault="00E35749" w:rsidP="007A2924">
            <w:pPr>
              <w:rPr>
                <w:rFonts w:ascii="Garamond" w:hAnsi="Garamond"/>
              </w:rPr>
            </w:pPr>
            <w:r w:rsidRPr="00666F73">
              <w:rPr>
                <w:rFonts w:ascii="Garamond" w:hAnsi="Garamond"/>
                <w:color w:val="000000" w:themeColor="text1"/>
              </w:rPr>
              <w:t>4.5.</w:t>
            </w:r>
          </w:p>
        </w:tc>
        <w:tc>
          <w:tcPr>
            <w:tcW w:w="8645" w:type="dxa"/>
          </w:tcPr>
          <w:p w:rsidR="00E35749" w:rsidRPr="00666F73" w:rsidRDefault="005A701D" w:rsidP="00197FFD">
            <w:pPr>
              <w:rPr>
                <w:rFonts w:ascii="Garamond" w:hAnsi="Garamond"/>
              </w:rPr>
            </w:pPr>
            <w:r w:rsidRPr="00666F73">
              <w:rPr>
                <w:rFonts w:ascii="Garamond" w:hAnsi="Garamond"/>
                <w:color w:val="000000" w:themeColor="text1"/>
              </w:rPr>
              <w:t>P</w:t>
            </w:r>
            <w:r w:rsidR="00E35749" w:rsidRPr="00666F73">
              <w:rPr>
                <w:rFonts w:ascii="Garamond" w:hAnsi="Garamond"/>
                <w:color w:val="000000" w:themeColor="text1"/>
              </w:rPr>
              <w:t>roficiency</w:t>
            </w:r>
            <w:r w:rsidRPr="00666F73">
              <w:rPr>
                <w:rFonts w:ascii="Garamond" w:hAnsi="Garamond"/>
                <w:color w:val="000000" w:themeColor="text1"/>
              </w:rPr>
              <w:t xml:space="preserve"> as a teacher</w:t>
            </w:r>
            <w:r w:rsidR="00E35749" w:rsidRPr="00666F73">
              <w:rPr>
                <w:rFonts w:ascii="Garamond" w:hAnsi="Garamond"/>
                <w:color w:val="000000" w:themeColor="text1"/>
              </w:rPr>
              <w:t>.</w:t>
            </w:r>
            <w:r w:rsidR="00E35749" w:rsidRPr="00666F73">
              <w:rPr>
                <w:rFonts w:ascii="Garamond" w:hAnsi="Garamond"/>
                <w:b/>
                <w:color w:val="000000" w:themeColor="text1"/>
              </w:rPr>
              <w:t xml:space="preserve"> </w:t>
            </w:r>
            <w:r w:rsidR="00197FFD" w:rsidRPr="00666F73">
              <w:rPr>
                <w:rFonts w:ascii="Garamond" w:hAnsi="Garamond"/>
                <w:color w:val="000000" w:themeColor="text1"/>
              </w:rPr>
              <w:t>D</w:t>
            </w:r>
            <w:r w:rsidR="00E35749" w:rsidRPr="00666F73">
              <w:rPr>
                <w:rFonts w:ascii="Garamond" w:hAnsi="Garamond"/>
                <w:color w:val="000000" w:themeColor="text1"/>
              </w:rPr>
              <w:t>escribe the proficiency you have attained as a teacher on all levels. Relate to the areas you have mentioned under points 4.3 and 4.4. Write sub-headings corresponding to those in point 4.2. Verify your work with course analyses and other documents.</w:t>
            </w:r>
          </w:p>
        </w:tc>
      </w:tr>
      <w:tr w:rsidR="00E35749" w:rsidRPr="00666F73" w:rsidTr="007A2924">
        <w:tc>
          <w:tcPr>
            <w:tcW w:w="643" w:type="dxa"/>
          </w:tcPr>
          <w:p w:rsidR="00E35749" w:rsidRPr="00666F73" w:rsidRDefault="00E35749" w:rsidP="007A2924">
            <w:pPr>
              <w:rPr>
                <w:rFonts w:ascii="Garamond" w:hAnsi="Garamond"/>
              </w:rPr>
            </w:pPr>
            <w:r w:rsidRPr="00666F73">
              <w:rPr>
                <w:rFonts w:ascii="Garamond" w:hAnsi="Garamond"/>
                <w:color w:val="000000" w:themeColor="text1"/>
              </w:rPr>
              <w:t>4.6.</w:t>
            </w:r>
          </w:p>
        </w:tc>
        <w:tc>
          <w:tcPr>
            <w:tcW w:w="8645" w:type="dxa"/>
          </w:tcPr>
          <w:p w:rsidR="00E35749" w:rsidRPr="00666F73" w:rsidRDefault="00E35749" w:rsidP="006A0876">
            <w:pPr>
              <w:rPr>
                <w:rFonts w:ascii="Garamond" w:hAnsi="Garamond"/>
              </w:rPr>
            </w:pPr>
            <w:r w:rsidRPr="00666F73">
              <w:rPr>
                <w:rFonts w:ascii="Garamond" w:hAnsi="Garamond"/>
                <w:color w:val="000000" w:themeColor="text1"/>
              </w:rPr>
              <w:t>Educational development work/projects.</w:t>
            </w:r>
            <w:r w:rsidRPr="00666F73">
              <w:rPr>
                <w:rFonts w:ascii="Garamond" w:hAnsi="Garamond"/>
                <w:b/>
                <w:color w:val="000000" w:themeColor="text1"/>
              </w:rPr>
              <w:t xml:space="preserve"> </w:t>
            </w:r>
            <w:r w:rsidRPr="00666F73">
              <w:rPr>
                <w:rFonts w:ascii="Garamond" w:hAnsi="Garamond"/>
                <w:color w:val="000000" w:themeColor="text1"/>
              </w:rPr>
              <w:t xml:space="preserve">Describe </w:t>
            </w:r>
            <w:r w:rsidR="006A0876" w:rsidRPr="00666F73">
              <w:rPr>
                <w:rFonts w:ascii="Garamond" w:hAnsi="Garamond"/>
                <w:color w:val="000000" w:themeColor="text1"/>
              </w:rPr>
              <w:t>your development as a teacher and how y</w:t>
            </w:r>
            <w:r w:rsidRPr="00666F73">
              <w:rPr>
                <w:rFonts w:ascii="Garamond" w:hAnsi="Garamond"/>
                <w:color w:val="000000" w:themeColor="text1"/>
              </w:rPr>
              <w:t>ou want to continue developing teaching</w:t>
            </w:r>
            <w:r w:rsidR="006A0876" w:rsidRPr="00666F73">
              <w:rPr>
                <w:rFonts w:ascii="Garamond" w:hAnsi="Garamond"/>
                <w:color w:val="000000" w:themeColor="text1"/>
              </w:rPr>
              <w:t>-</w:t>
            </w:r>
            <w:r w:rsidRPr="00666F73">
              <w:rPr>
                <w:rFonts w:ascii="Garamond" w:hAnsi="Garamond"/>
                <w:color w:val="000000" w:themeColor="text1"/>
              </w:rPr>
              <w:t>lea</w:t>
            </w:r>
            <w:r w:rsidR="006A0876" w:rsidRPr="00666F73">
              <w:rPr>
                <w:rFonts w:ascii="Garamond" w:hAnsi="Garamond"/>
                <w:color w:val="000000" w:themeColor="text1"/>
              </w:rPr>
              <w:t>rning in higher education.</w:t>
            </w:r>
          </w:p>
        </w:tc>
      </w:tr>
      <w:tr w:rsidR="00E35749" w:rsidRPr="00666F73" w:rsidTr="007A2924">
        <w:tc>
          <w:tcPr>
            <w:tcW w:w="9288" w:type="dxa"/>
            <w:gridSpan w:val="2"/>
          </w:tcPr>
          <w:p w:rsidR="00E35749" w:rsidRPr="00666F73" w:rsidRDefault="00E35749" w:rsidP="007A2924">
            <w:pPr>
              <w:rPr>
                <w:rFonts w:ascii="Garamond" w:hAnsi="Garamond"/>
              </w:rPr>
            </w:pPr>
          </w:p>
        </w:tc>
      </w:tr>
      <w:tr w:rsidR="00E35749" w:rsidRPr="00666F73" w:rsidTr="007A2924">
        <w:tc>
          <w:tcPr>
            <w:tcW w:w="9288" w:type="dxa"/>
            <w:gridSpan w:val="2"/>
          </w:tcPr>
          <w:p w:rsidR="00E35749" w:rsidRPr="00666F73" w:rsidRDefault="00E35749" w:rsidP="007A2924">
            <w:pPr>
              <w:rPr>
                <w:rFonts w:ascii="Garamond" w:hAnsi="Garamond"/>
              </w:rPr>
            </w:pPr>
            <w:r w:rsidRPr="00666F73">
              <w:rPr>
                <w:rFonts w:ascii="Garamond" w:hAnsi="Garamond"/>
              </w:rPr>
              <w:t>5.  Management and collaboration</w:t>
            </w:r>
          </w:p>
        </w:tc>
      </w:tr>
      <w:tr w:rsidR="00E35749" w:rsidRPr="00666F73" w:rsidTr="007A2924">
        <w:tc>
          <w:tcPr>
            <w:tcW w:w="643" w:type="dxa"/>
          </w:tcPr>
          <w:p w:rsidR="00E35749" w:rsidRPr="00666F73" w:rsidRDefault="00E35749" w:rsidP="007A2924">
            <w:pPr>
              <w:rPr>
                <w:rFonts w:ascii="Garamond" w:hAnsi="Garamond"/>
              </w:rPr>
            </w:pPr>
            <w:r w:rsidRPr="00666F73">
              <w:rPr>
                <w:rFonts w:ascii="Garamond" w:hAnsi="Garamond"/>
              </w:rPr>
              <w:t>5.1.</w:t>
            </w:r>
          </w:p>
        </w:tc>
        <w:tc>
          <w:tcPr>
            <w:tcW w:w="8645" w:type="dxa"/>
          </w:tcPr>
          <w:p w:rsidR="00E35749" w:rsidRPr="00666F73" w:rsidRDefault="00E35749" w:rsidP="007A2924">
            <w:pPr>
              <w:rPr>
                <w:rFonts w:ascii="Garamond" w:eastAsia="Times New Roman" w:hAnsi="Garamond" w:cs="Times New Roman"/>
              </w:rPr>
            </w:pPr>
            <w:r w:rsidRPr="00666F73">
              <w:rPr>
                <w:rFonts w:ascii="Garamond" w:hAnsi="Garamond"/>
              </w:rPr>
              <w:t>Describe your leadership profile</w:t>
            </w:r>
          </w:p>
          <w:p w:rsidR="00E35749" w:rsidRPr="00666F73" w:rsidRDefault="00E35749" w:rsidP="00E35749">
            <w:pPr>
              <w:pStyle w:val="ListParagraph"/>
              <w:numPr>
                <w:ilvl w:val="0"/>
                <w:numId w:val="13"/>
              </w:numPr>
              <w:rPr>
                <w:rFonts w:ascii="Garamond" w:eastAsia="Times New Roman" w:hAnsi="Garamond" w:cs="Times New Roman"/>
              </w:rPr>
            </w:pPr>
            <w:r w:rsidRPr="00666F73">
              <w:rPr>
                <w:rFonts w:ascii="Garamond" w:hAnsi="Garamond"/>
              </w:rPr>
              <w:t xml:space="preserve">Account for your personal view of academic leadership. Highlight challenges and tools for gender equality, diversity and equal treatment work at an institute of technology </w:t>
            </w:r>
            <w:r w:rsidRPr="00666F73">
              <w:rPr>
                <w:rFonts w:ascii="Garamond" w:hAnsi="Garamond"/>
                <w:color w:val="000000" w:themeColor="text1"/>
              </w:rPr>
              <w:t>(1-2 pages).</w:t>
            </w:r>
          </w:p>
        </w:tc>
      </w:tr>
      <w:tr w:rsidR="00E35749" w:rsidRPr="00666F73" w:rsidTr="007A2924">
        <w:tc>
          <w:tcPr>
            <w:tcW w:w="643" w:type="dxa"/>
          </w:tcPr>
          <w:p w:rsidR="00E35749" w:rsidRPr="00666F73" w:rsidRDefault="00E35749" w:rsidP="007A2924">
            <w:pPr>
              <w:rPr>
                <w:rFonts w:ascii="Garamond" w:hAnsi="Garamond"/>
              </w:rPr>
            </w:pPr>
            <w:r w:rsidRPr="00666F73">
              <w:rPr>
                <w:rFonts w:ascii="Garamond" w:hAnsi="Garamond"/>
              </w:rPr>
              <w:t>5.2.</w:t>
            </w:r>
          </w:p>
        </w:tc>
        <w:tc>
          <w:tcPr>
            <w:tcW w:w="8645" w:type="dxa"/>
          </w:tcPr>
          <w:p w:rsidR="00E35749" w:rsidRPr="00666F73" w:rsidRDefault="00E35749" w:rsidP="007A2924">
            <w:pPr>
              <w:rPr>
                <w:rFonts w:ascii="Garamond" w:hAnsi="Garamond"/>
              </w:rPr>
            </w:pPr>
            <w:r w:rsidRPr="00666F73">
              <w:rPr>
                <w:rFonts w:ascii="Garamond" w:hAnsi="Garamond"/>
              </w:rPr>
              <w:t>Management education</w:t>
            </w:r>
          </w:p>
          <w:p w:rsidR="00E35749" w:rsidRPr="00666F73" w:rsidRDefault="00E35749" w:rsidP="00E35749">
            <w:pPr>
              <w:pStyle w:val="ListParagraph"/>
              <w:numPr>
                <w:ilvl w:val="0"/>
                <w:numId w:val="13"/>
              </w:numPr>
              <w:rPr>
                <w:rFonts w:ascii="Garamond" w:hAnsi="Garamond"/>
              </w:rPr>
            </w:pPr>
            <w:r w:rsidRPr="00666F73">
              <w:rPr>
                <w:rFonts w:ascii="Garamond" w:hAnsi="Garamond"/>
              </w:rPr>
              <w:t xml:space="preserve">List your education within management and the area of gender equality, diversity and equal </w:t>
            </w:r>
            <w:r w:rsidRPr="00666F73">
              <w:rPr>
                <w:rFonts w:ascii="Garamond" w:hAnsi="Garamond"/>
              </w:rPr>
              <w:lastRenderedPageBreak/>
              <w:t>treatment.</w:t>
            </w:r>
          </w:p>
        </w:tc>
      </w:tr>
      <w:tr w:rsidR="00E35749" w:rsidRPr="00666F73" w:rsidTr="007A2924">
        <w:tc>
          <w:tcPr>
            <w:tcW w:w="643" w:type="dxa"/>
          </w:tcPr>
          <w:p w:rsidR="00E35749" w:rsidRPr="00666F73" w:rsidRDefault="00E35749" w:rsidP="007A2924">
            <w:pPr>
              <w:rPr>
                <w:rFonts w:ascii="Garamond" w:hAnsi="Garamond"/>
              </w:rPr>
            </w:pPr>
            <w:r w:rsidRPr="00666F73">
              <w:rPr>
                <w:rFonts w:ascii="Garamond" w:hAnsi="Garamond"/>
              </w:rPr>
              <w:lastRenderedPageBreak/>
              <w:t>5.3.</w:t>
            </w:r>
          </w:p>
        </w:tc>
        <w:tc>
          <w:tcPr>
            <w:tcW w:w="8645" w:type="dxa"/>
          </w:tcPr>
          <w:p w:rsidR="00E35749" w:rsidRPr="00666F73" w:rsidRDefault="00E35749" w:rsidP="007A2924">
            <w:pPr>
              <w:rPr>
                <w:rFonts w:ascii="Garamond" w:eastAsia="Times New Roman" w:hAnsi="Garamond" w:cs="Times New Roman"/>
              </w:rPr>
            </w:pPr>
            <w:r w:rsidRPr="00666F73">
              <w:rPr>
                <w:rFonts w:ascii="Garamond" w:hAnsi="Garamond"/>
              </w:rPr>
              <w:t>Management tasks and administration</w:t>
            </w:r>
          </w:p>
          <w:p w:rsidR="00E35749" w:rsidRPr="00666F73" w:rsidRDefault="00E35749" w:rsidP="00E35749">
            <w:pPr>
              <w:pStyle w:val="ListParagraph"/>
              <w:numPr>
                <w:ilvl w:val="0"/>
                <w:numId w:val="24"/>
              </w:numPr>
              <w:rPr>
                <w:rFonts w:ascii="Garamond" w:eastAsia="Times New Roman" w:hAnsi="Garamond" w:cs="Times New Roman"/>
              </w:rPr>
            </w:pPr>
            <w:r w:rsidRPr="00666F73">
              <w:rPr>
                <w:rFonts w:ascii="Garamond" w:hAnsi="Garamond"/>
              </w:rPr>
              <w:t>List your current and earlier management and/or administrative tasks. Describe your experience of unit supervision specifying the duration and the unit's size. Unit refers to research group, department and school etc.</w:t>
            </w:r>
          </w:p>
          <w:p w:rsidR="00E35749" w:rsidRPr="00666F73" w:rsidRDefault="00E35749" w:rsidP="00E35749">
            <w:pPr>
              <w:pStyle w:val="ListParagraph"/>
              <w:numPr>
                <w:ilvl w:val="0"/>
                <w:numId w:val="24"/>
              </w:numPr>
              <w:rPr>
                <w:rFonts w:ascii="Garamond" w:eastAsia="Times New Roman" w:hAnsi="Garamond" w:cs="Times New Roman"/>
              </w:rPr>
            </w:pPr>
            <w:r w:rsidRPr="00666F73">
              <w:rPr>
                <w:rFonts w:ascii="Garamond" w:hAnsi="Garamond"/>
              </w:rPr>
              <w:t>Membership in boards/councils within universities over the past five years.</w:t>
            </w:r>
          </w:p>
          <w:p w:rsidR="00E35749" w:rsidRPr="00666F73" w:rsidRDefault="00E35749" w:rsidP="00E35749">
            <w:pPr>
              <w:pStyle w:val="ListParagraph"/>
              <w:numPr>
                <w:ilvl w:val="0"/>
                <w:numId w:val="24"/>
              </w:numPr>
              <w:rPr>
                <w:rFonts w:ascii="Garamond" w:eastAsia="Times New Roman" w:hAnsi="Garamond" w:cs="Times New Roman"/>
              </w:rPr>
            </w:pPr>
            <w:r w:rsidRPr="00666F73">
              <w:rPr>
                <w:rFonts w:ascii="Garamond" w:hAnsi="Garamond"/>
              </w:rPr>
              <w:t>Own initiatives and work within the area of gender equality, diversity and equal treatment.</w:t>
            </w:r>
          </w:p>
        </w:tc>
      </w:tr>
      <w:tr w:rsidR="00E35749" w:rsidRPr="00666F73" w:rsidTr="007A2924">
        <w:tc>
          <w:tcPr>
            <w:tcW w:w="643" w:type="dxa"/>
          </w:tcPr>
          <w:p w:rsidR="00E35749" w:rsidRPr="00666F73" w:rsidRDefault="00E35749" w:rsidP="007A2924">
            <w:pPr>
              <w:rPr>
                <w:rFonts w:ascii="Garamond" w:hAnsi="Garamond"/>
              </w:rPr>
            </w:pPr>
            <w:r w:rsidRPr="00666F73">
              <w:rPr>
                <w:rFonts w:ascii="Garamond" w:hAnsi="Garamond"/>
              </w:rPr>
              <w:t>5.4.</w:t>
            </w:r>
          </w:p>
        </w:tc>
        <w:tc>
          <w:tcPr>
            <w:tcW w:w="8645" w:type="dxa"/>
          </w:tcPr>
          <w:p w:rsidR="00E35749" w:rsidRPr="00666F73" w:rsidRDefault="00E35749" w:rsidP="007A2924">
            <w:pPr>
              <w:rPr>
                <w:rFonts w:ascii="Garamond" w:eastAsia="Times New Roman" w:hAnsi="Garamond" w:cs="Times New Roman"/>
              </w:rPr>
            </w:pPr>
            <w:r w:rsidRPr="00666F73">
              <w:rPr>
                <w:rFonts w:ascii="Garamond" w:hAnsi="Garamond"/>
              </w:rPr>
              <w:t>Research policy assignments</w:t>
            </w:r>
          </w:p>
          <w:p w:rsidR="00E35749" w:rsidRPr="00666F73" w:rsidRDefault="00E35749" w:rsidP="00E35749">
            <w:pPr>
              <w:pStyle w:val="ListParagraph"/>
              <w:numPr>
                <w:ilvl w:val="0"/>
                <w:numId w:val="14"/>
              </w:numPr>
              <w:rPr>
                <w:rFonts w:ascii="Garamond" w:eastAsia="Times New Roman" w:hAnsi="Garamond" w:cs="Times New Roman"/>
              </w:rPr>
            </w:pPr>
            <w:r w:rsidRPr="00666F73">
              <w:rPr>
                <w:rFonts w:ascii="Garamond" w:hAnsi="Garamond"/>
              </w:rPr>
              <w:t>Member of state research councils or committees within them.</w:t>
            </w:r>
          </w:p>
          <w:p w:rsidR="00E35749" w:rsidRPr="00666F73" w:rsidRDefault="00E35749" w:rsidP="00E35749">
            <w:pPr>
              <w:pStyle w:val="ListParagraph"/>
              <w:numPr>
                <w:ilvl w:val="0"/>
                <w:numId w:val="14"/>
              </w:numPr>
              <w:rPr>
                <w:rFonts w:ascii="Garamond" w:eastAsia="Times New Roman" w:hAnsi="Garamond" w:cs="Times New Roman"/>
              </w:rPr>
            </w:pPr>
            <w:r w:rsidRPr="00666F73">
              <w:rPr>
                <w:rFonts w:ascii="Garamond" w:hAnsi="Garamond"/>
              </w:rPr>
              <w:t>Member of other boards or committees providing grants.</w:t>
            </w:r>
          </w:p>
          <w:p w:rsidR="00E35749" w:rsidRPr="00666F73" w:rsidRDefault="00E35749" w:rsidP="00E35749">
            <w:pPr>
              <w:pStyle w:val="ListParagraph"/>
              <w:numPr>
                <w:ilvl w:val="0"/>
                <w:numId w:val="14"/>
              </w:numPr>
              <w:rPr>
                <w:rFonts w:ascii="Garamond" w:eastAsia="Times New Roman" w:hAnsi="Garamond" w:cs="Times New Roman"/>
              </w:rPr>
            </w:pPr>
            <w:r w:rsidRPr="00666F73">
              <w:rPr>
                <w:rFonts w:ascii="Garamond" w:hAnsi="Garamond"/>
              </w:rPr>
              <w:t>Assessment of Swedish and foreign research applications (number/year over the past five years).</w:t>
            </w:r>
          </w:p>
          <w:p w:rsidR="00E35749" w:rsidRPr="00666F73" w:rsidRDefault="00E35749" w:rsidP="00E35749">
            <w:pPr>
              <w:pStyle w:val="ListParagraph"/>
              <w:numPr>
                <w:ilvl w:val="0"/>
                <w:numId w:val="14"/>
              </w:numPr>
              <w:rPr>
                <w:rFonts w:ascii="Garamond" w:eastAsia="Times New Roman" w:hAnsi="Garamond" w:cs="Times New Roman"/>
              </w:rPr>
            </w:pPr>
            <w:r w:rsidRPr="00666F73">
              <w:rPr>
                <w:rFonts w:ascii="Garamond" w:hAnsi="Garamond"/>
              </w:rPr>
              <w:t>Member of international research councils, programmes, committees or advisory groups.</w:t>
            </w:r>
          </w:p>
          <w:p w:rsidR="00E35749" w:rsidRPr="00666F73" w:rsidRDefault="00E35749" w:rsidP="00E35749">
            <w:pPr>
              <w:pStyle w:val="ListParagraph"/>
              <w:numPr>
                <w:ilvl w:val="0"/>
                <w:numId w:val="14"/>
              </w:numPr>
              <w:rPr>
                <w:rFonts w:ascii="Garamond" w:eastAsia="Times New Roman" w:hAnsi="Garamond" w:cs="Times New Roman"/>
              </w:rPr>
            </w:pPr>
            <w:r w:rsidRPr="00666F73">
              <w:rPr>
                <w:rFonts w:ascii="Garamond" w:hAnsi="Garamond"/>
              </w:rPr>
              <w:t>Other important expert and leadership assignments.</w:t>
            </w:r>
          </w:p>
        </w:tc>
      </w:tr>
      <w:tr w:rsidR="00E35749" w:rsidRPr="00666F73" w:rsidTr="007A2924">
        <w:tc>
          <w:tcPr>
            <w:tcW w:w="643" w:type="dxa"/>
          </w:tcPr>
          <w:p w:rsidR="00E35749" w:rsidRPr="00666F73" w:rsidRDefault="00E35749" w:rsidP="007A2924">
            <w:pPr>
              <w:rPr>
                <w:rFonts w:ascii="Garamond" w:hAnsi="Garamond"/>
              </w:rPr>
            </w:pPr>
            <w:r w:rsidRPr="00666F73">
              <w:rPr>
                <w:rFonts w:ascii="Garamond" w:hAnsi="Garamond"/>
              </w:rPr>
              <w:t>5.5.</w:t>
            </w:r>
          </w:p>
        </w:tc>
        <w:tc>
          <w:tcPr>
            <w:tcW w:w="8645" w:type="dxa"/>
          </w:tcPr>
          <w:p w:rsidR="00E35749" w:rsidRPr="00666F73" w:rsidRDefault="00E35749" w:rsidP="007A2924">
            <w:pPr>
              <w:rPr>
                <w:rFonts w:ascii="Garamond" w:hAnsi="Garamond"/>
              </w:rPr>
            </w:pPr>
            <w:r w:rsidRPr="00666F73">
              <w:rPr>
                <w:rFonts w:ascii="Garamond" w:hAnsi="Garamond"/>
              </w:rPr>
              <w:t>External contacts and external activities (experience of and plans for collaboration directly linked to individual research and education activities will be accounted for under points 3.2 and 4.2)</w:t>
            </w:r>
          </w:p>
          <w:p w:rsidR="00E35749" w:rsidRPr="00666F73" w:rsidRDefault="00E35749" w:rsidP="00E35749">
            <w:pPr>
              <w:pStyle w:val="ListParagraph"/>
              <w:numPr>
                <w:ilvl w:val="0"/>
                <w:numId w:val="15"/>
              </w:numPr>
              <w:rPr>
                <w:rFonts w:ascii="Garamond" w:hAnsi="Garamond"/>
              </w:rPr>
            </w:pPr>
            <w:r w:rsidRPr="00666F73">
              <w:rPr>
                <w:rFonts w:ascii="Garamond" w:hAnsi="Garamond"/>
              </w:rPr>
              <w:t>Collaboration with trade and industry as well as authorities.</w:t>
            </w:r>
          </w:p>
          <w:p w:rsidR="00E35749" w:rsidRPr="00666F73" w:rsidRDefault="00E35749" w:rsidP="00E35749">
            <w:pPr>
              <w:pStyle w:val="ListParagraph"/>
              <w:numPr>
                <w:ilvl w:val="0"/>
                <w:numId w:val="15"/>
              </w:numPr>
              <w:rPr>
                <w:rFonts w:ascii="Garamond" w:hAnsi="Garamond"/>
              </w:rPr>
            </w:pPr>
            <w:r w:rsidRPr="00666F73">
              <w:rPr>
                <w:rFonts w:ascii="Garamond" w:hAnsi="Garamond"/>
              </w:rPr>
              <w:t>Member of boards within companies and authorities.</w:t>
            </w:r>
          </w:p>
        </w:tc>
      </w:tr>
      <w:tr w:rsidR="00E35749" w:rsidRPr="00666F73" w:rsidTr="007A2924">
        <w:tc>
          <w:tcPr>
            <w:tcW w:w="9288" w:type="dxa"/>
            <w:gridSpan w:val="2"/>
          </w:tcPr>
          <w:p w:rsidR="00E35749" w:rsidRPr="00666F73" w:rsidRDefault="00E35749" w:rsidP="007A2924">
            <w:pPr>
              <w:rPr>
                <w:rFonts w:ascii="Garamond" w:hAnsi="Garamond"/>
              </w:rPr>
            </w:pPr>
          </w:p>
        </w:tc>
      </w:tr>
      <w:tr w:rsidR="00E35749" w:rsidRPr="00666F73" w:rsidTr="007A2924">
        <w:tc>
          <w:tcPr>
            <w:tcW w:w="9288" w:type="dxa"/>
            <w:gridSpan w:val="2"/>
          </w:tcPr>
          <w:p w:rsidR="00E35749" w:rsidRPr="00666F73" w:rsidRDefault="00E35749" w:rsidP="007A2924">
            <w:pPr>
              <w:rPr>
                <w:rFonts w:ascii="Garamond" w:hAnsi="Garamond"/>
              </w:rPr>
            </w:pPr>
            <w:r w:rsidRPr="00666F73">
              <w:rPr>
                <w:rFonts w:ascii="Garamond" w:hAnsi="Garamond"/>
              </w:rPr>
              <w:t>6. Attached publications</w:t>
            </w:r>
          </w:p>
        </w:tc>
      </w:tr>
      <w:tr w:rsidR="00E35749" w:rsidRPr="00666F73" w:rsidTr="007A2924">
        <w:tc>
          <w:tcPr>
            <w:tcW w:w="643" w:type="dxa"/>
          </w:tcPr>
          <w:p w:rsidR="00E35749" w:rsidRPr="00666F73" w:rsidRDefault="00E35749" w:rsidP="007A2924">
            <w:pPr>
              <w:rPr>
                <w:rFonts w:ascii="Garamond" w:hAnsi="Garamond"/>
              </w:rPr>
            </w:pPr>
            <w:r w:rsidRPr="00666F73">
              <w:rPr>
                <w:rFonts w:ascii="Garamond" w:hAnsi="Garamond"/>
              </w:rPr>
              <w:t>6.1.</w:t>
            </w:r>
          </w:p>
        </w:tc>
        <w:tc>
          <w:tcPr>
            <w:tcW w:w="8645" w:type="dxa"/>
          </w:tcPr>
          <w:p w:rsidR="00E35749" w:rsidRPr="00666F73" w:rsidRDefault="00E35749" w:rsidP="002F3575">
            <w:pPr>
              <w:rPr>
                <w:rFonts w:ascii="Garamond" w:hAnsi="Garamond"/>
              </w:rPr>
            </w:pPr>
            <w:r w:rsidRPr="00666F73">
              <w:rPr>
                <w:rFonts w:ascii="Garamond" w:hAnsi="Garamond"/>
              </w:rPr>
              <w:t xml:space="preserve">List maximum ten </w:t>
            </w:r>
            <w:r w:rsidR="0001624C" w:rsidRPr="00666F73">
              <w:rPr>
                <w:rFonts w:ascii="Garamond" w:hAnsi="Garamond"/>
              </w:rPr>
              <w:t xml:space="preserve">of your </w:t>
            </w:r>
            <w:r w:rsidRPr="00666F73">
              <w:rPr>
                <w:rFonts w:ascii="Garamond" w:hAnsi="Garamond"/>
              </w:rPr>
              <w:t xml:space="preserve">publications which you would like to cite in the first instance. Write a list </w:t>
            </w:r>
            <w:r w:rsidR="0008597D" w:rsidRPr="00666F73">
              <w:rPr>
                <w:rFonts w:ascii="Garamond" w:hAnsi="Garamond"/>
              </w:rPr>
              <w:t>with</w:t>
            </w:r>
            <w:r w:rsidRPr="00666F73">
              <w:rPr>
                <w:rFonts w:ascii="Garamond" w:hAnsi="Garamond"/>
              </w:rPr>
              <w:t xml:space="preserve"> </w:t>
            </w:r>
            <w:r w:rsidR="0001624C" w:rsidRPr="00666F73">
              <w:rPr>
                <w:rFonts w:ascii="Garamond" w:hAnsi="Garamond"/>
              </w:rPr>
              <w:t xml:space="preserve">a </w:t>
            </w:r>
            <w:r w:rsidRPr="00666F73">
              <w:rPr>
                <w:rFonts w:ascii="Garamond" w:hAnsi="Garamond"/>
              </w:rPr>
              <w:t>b</w:t>
            </w:r>
            <w:r w:rsidR="0001624C" w:rsidRPr="00666F73">
              <w:rPr>
                <w:rFonts w:ascii="Garamond" w:hAnsi="Garamond"/>
              </w:rPr>
              <w:t xml:space="preserve">rief explanation </w:t>
            </w:r>
            <w:r w:rsidR="002F3575" w:rsidRPr="00666F73">
              <w:rPr>
                <w:rFonts w:ascii="Garamond" w:hAnsi="Garamond"/>
              </w:rPr>
              <w:t xml:space="preserve">to </w:t>
            </w:r>
            <w:r w:rsidR="0001624C" w:rsidRPr="00666F73">
              <w:rPr>
                <w:rFonts w:ascii="Garamond" w:hAnsi="Garamond"/>
              </w:rPr>
              <w:t xml:space="preserve">the choice. </w:t>
            </w:r>
            <w:r w:rsidR="00992E2B" w:rsidRPr="00666F73">
              <w:rPr>
                <w:rFonts w:ascii="Garamond" w:hAnsi="Garamond"/>
              </w:rPr>
              <w:t xml:space="preserve">Publications </w:t>
            </w:r>
            <w:r w:rsidR="00DB5A77" w:rsidRPr="00666F73">
              <w:rPr>
                <w:rFonts w:ascii="Garamond" w:hAnsi="Garamond"/>
              </w:rPr>
              <w:t>should be</w:t>
            </w:r>
            <w:r w:rsidR="00992E2B" w:rsidRPr="00666F73">
              <w:rPr>
                <w:rFonts w:ascii="Garamond" w:hAnsi="Garamond"/>
              </w:rPr>
              <w:t xml:space="preserve"> uploaded </w:t>
            </w:r>
            <w:r w:rsidR="00DB5A77" w:rsidRPr="00666F73">
              <w:rPr>
                <w:rFonts w:ascii="Garamond" w:hAnsi="Garamond"/>
              </w:rPr>
              <w:t xml:space="preserve">separately </w:t>
            </w:r>
            <w:r w:rsidR="0008597D" w:rsidRPr="00666F73">
              <w:rPr>
                <w:rFonts w:ascii="Garamond" w:hAnsi="Garamond"/>
              </w:rPr>
              <w:t xml:space="preserve">in the KTH recruitment </w:t>
            </w:r>
            <w:r w:rsidR="00992E2B" w:rsidRPr="00666F73">
              <w:rPr>
                <w:rFonts w:ascii="Garamond" w:hAnsi="Garamond"/>
              </w:rPr>
              <w:t>system.</w:t>
            </w:r>
          </w:p>
        </w:tc>
      </w:tr>
      <w:tr w:rsidR="0001624C" w:rsidRPr="00666F73" w:rsidTr="0001624C">
        <w:tc>
          <w:tcPr>
            <w:tcW w:w="643" w:type="dxa"/>
          </w:tcPr>
          <w:p w:rsidR="0001624C" w:rsidRPr="00666F73" w:rsidRDefault="0001624C" w:rsidP="007A2924">
            <w:pPr>
              <w:rPr>
                <w:rFonts w:ascii="Garamond" w:hAnsi="Garamond"/>
              </w:rPr>
            </w:pPr>
            <w:r w:rsidRPr="00666F73">
              <w:rPr>
                <w:rFonts w:ascii="Garamond" w:hAnsi="Garamond"/>
              </w:rPr>
              <w:t>7</w:t>
            </w:r>
          </w:p>
        </w:tc>
        <w:tc>
          <w:tcPr>
            <w:tcW w:w="8645" w:type="dxa"/>
            <w:shd w:val="clear" w:color="auto" w:fill="FFFFFF" w:themeFill="background1"/>
          </w:tcPr>
          <w:p w:rsidR="0001624C" w:rsidRPr="00666F73" w:rsidRDefault="005F59B3" w:rsidP="005F59B3">
            <w:pPr>
              <w:rPr>
                <w:rFonts w:ascii="Garamond" w:eastAsia="Times New Roman" w:hAnsi="Garamond" w:cs="Times New Roman"/>
                <w:lang w:eastAsia="sv-SE"/>
              </w:rPr>
            </w:pPr>
            <w:r w:rsidRPr="00666F73">
              <w:rPr>
                <w:rFonts w:ascii="Garamond" w:eastAsia="Times New Roman" w:hAnsi="Garamond" w:cs="Times New Roman"/>
                <w:lang w:eastAsia="sv-SE"/>
              </w:rPr>
              <w:t xml:space="preserve">Summary </w:t>
            </w:r>
            <w:r w:rsidR="00F34D51" w:rsidRPr="00666F73">
              <w:rPr>
                <w:rFonts w:ascii="Garamond" w:eastAsia="Times New Roman" w:hAnsi="Garamond" w:cs="Times New Roman"/>
                <w:lang w:eastAsia="sv-SE"/>
              </w:rPr>
              <w:t>of documents and certificates that should be attached to your application</w:t>
            </w:r>
          </w:p>
        </w:tc>
      </w:tr>
      <w:tr w:rsidR="009745CC" w:rsidRPr="00072D4E" w:rsidTr="007A2924">
        <w:tc>
          <w:tcPr>
            <w:tcW w:w="643" w:type="dxa"/>
          </w:tcPr>
          <w:p w:rsidR="009745CC" w:rsidRPr="00666F73" w:rsidRDefault="0008597D" w:rsidP="007A2924">
            <w:pPr>
              <w:rPr>
                <w:rFonts w:ascii="Garamond" w:hAnsi="Garamond"/>
              </w:rPr>
            </w:pPr>
            <w:r w:rsidRPr="00666F73">
              <w:rPr>
                <w:rFonts w:ascii="Garamond" w:hAnsi="Garamond"/>
              </w:rPr>
              <w:t>7.1</w:t>
            </w:r>
            <w:r w:rsidR="001422CA" w:rsidRPr="00666F73">
              <w:rPr>
                <w:rFonts w:ascii="Garamond" w:hAnsi="Garamond"/>
              </w:rPr>
              <w:t xml:space="preserve"> </w:t>
            </w:r>
          </w:p>
        </w:tc>
        <w:tc>
          <w:tcPr>
            <w:tcW w:w="8645" w:type="dxa"/>
          </w:tcPr>
          <w:p w:rsidR="00F34D51" w:rsidRPr="00666F73" w:rsidRDefault="00FF295E" w:rsidP="009745CC">
            <w:pPr>
              <w:rPr>
                <w:rFonts w:ascii="Garamond" w:eastAsia="Times New Roman" w:hAnsi="Garamond" w:cs="Times New Roman"/>
                <w:lang w:eastAsia="sv-SE"/>
              </w:rPr>
            </w:pPr>
            <w:r w:rsidRPr="00666F73">
              <w:rPr>
                <w:rFonts w:ascii="Garamond" w:eastAsia="Times New Roman" w:hAnsi="Garamond" w:cs="Times New Roman"/>
                <w:lang w:eastAsia="sv-SE"/>
              </w:rPr>
              <w:t>S</w:t>
            </w:r>
            <w:r w:rsidR="00F34D51" w:rsidRPr="00666F73">
              <w:rPr>
                <w:rFonts w:ascii="Garamond" w:eastAsia="Times New Roman" w:hAnsi="Garamond" w:cs="Times New Roman"/>
                <w:lang w:eastAsia="sv-SE"/>
              </w:rPr>
              <w:t>can your</w:t>
            </w:r>
            <w:r w:rsidR="005C1C37" w:rsidRPr="00666F73">
              <w:rPr>
                <w:rFonts w:ascii="Garamond" w:eastAsia="Times New Roman" w:hAnsi="Garamond" w:cs="Times New Roman"/>
                <w:lang w:eastAsia="sv-SE"/>
              </w:rPr>
              <w:t xml:space="preserve"> documents and certificates in</w:t>
            </w:r>
            <w:r w:rsidR="00F34D51" w:rsidRPr="00666F73">
              <w:rPr>
                <w:rFonts w:ascii="Garamond" w:eastAsia="Times New Roman" w:hAnsi="Garamond" w:cs="Times New Roman"/>
                <w:lang w:eastAsia="sv-SE"/>
              </w:rPr>
              <w:t xml:space="preserve"> the same order as listed below. The file should be attached to </w:t>
            </w:r>
            <w:r w:rsidR="005C1C37" w:rsidRPr="00666F73">
              <w:rPr>
                <w:rFonts w:ascii="Garamond" w:eastAsia="Times New Roman" w:hAnsi="Garamond" w:cs="Times New Roman"/>
                <w:lang w:eastAsia="sv-SE"/>
              </w:rPr>
              <w:t>your</w:t>
            </w:r>
            <w:r w:rsidR="003078C6" w:rsidRPr="00666F73">
              <w:rPr>
                <w:rFonts w:ascii="Garamond" w:eastAsia="Times New Roman" w:hAnsi="Garamond" w:cs="Times New Roman"/>
                <w:lang w:eastAsia="sv-SE"/>
              </w:rPr>
              <w:t xml:space="preserve"> </w:t>
            </w:r>
            <w:r w:rsidR="0020727E" w:rsidRPr="00666F73">
              <w:rPr>
                <w:rFonts w:ascii="Garamond" w:eastAsia="Times New Roman" w:hAnsi="Garamond" w:cs="Times New Roman"/>
                <w:lang w:eastAsia="sv-SE"/>
              </w:rPr>
              <w:t>complete</w:t>
            </w:r>
            <w:r w:rsidR="003078C6" w:rsidRPr="00666F73">
              <w:rPr>
                <w:rFonts w:ascii="Garamond" w:eastAsia="Times New Roman" w:hAnsi="Garamond" w:cs="Times New Roman"/>
                <w:lang w:eastAsia="sv-SE"/>
              </w:rPr>
              <w:t xml:space="preserve"> CV and uploaded in the</w:t>
            </w:r>
            <w:r w:rsidR="005C1C37" w:rsidRPr="00666F73">
              <w:rPr>
                <w:rFonts w:ascii="Garamond" w:eastAsia="Times New Roman" w:hAnsi="Garamond" w:cs="Times New Roman"/>
                <w:lang w:eastAsia="sv-SE"/>
              </w:rPr>
              <w:t xml:space="preserve"> KTH</w:t>
            </w:r>
            <w:r w:rsidR="003078C6" w:rsidRPr="00666F73">
              <w:rPr>
                <w:rFonts w:ascii="Garamond" w:eastAsia="Times New Roman" w:hAnsi="Garamond" w:cs="Times New Roman"/>
                <w:lang w:eastAsia="sv-SE"/>
              </w:rPr>
              <w:t xml:space="preserve"> recruitment system. </w:t>
            </w:r>
            <w:r w:rsidR="002F3575" w:rsidRPr="00666F73">
              <w:rPr>
                <w:rFonts w:ascii="Garamond" w:eastAsia="Times New Roman" w:hAnsi="Garamond" w:cs="Times New Roman"/>
                <w:lang w:eastAsia="sv-SE"/>
              </w:rPr>
              <w:t>Enclose following where relevant:</w:t>
            </w:r>
          </w:p>
          <w:p w:rsidR="00DE2077" w:rsidRPr="00666F73" w:rsidRDefault="00DE2077" w:rsidP="009745CC">
            <w:pPr>
              <w:rPr>
                <w:rFonts w:ascii="Garamond" w:eastAsia="Times New Roman" w:hAnsi="Garamond" w:cs="Times New Roman"/>
                <w:lang w:eastAsia="sv-SE"/>
              </w:rPr>
            </w:pPr>
          </w:p>
          <w:p w:rsidR="009745CC" w:rsidRPr="00666F73" w:rsidRDefault="00EB513A" w:rsidP="00EB513A">
            <w:pPr>
              <w:pStyle w:val="ListParagraph"/>
              <w:numPr>
                <w:ilvl w:val="0"/>
                <w:numId w:val="36"/>
              </w:numPr>
              <w:rPr>
                <w:rFonts w:ascii="Garamond" w:hAnsi="Garamond"/>
                <w:sz w:val="22"/>
              </w:rPr>
            </w:pPr>
            <w:r w:rsidRPr="00666F73">
              <w:rPr>
                <w:rFonts w:ascii="Garamond" w:hAnsi="Garamond"/>
              </w:rPr>
              <w:t xml:space="preserve">Section 1.6 </w:t>
            </w:r>
            <w:r w:rsidR="004D08D1" w:rsidRPr="00666F73">
              <w:rPr>
                <w:rFonts w:ascii="Garamond" w:hAnsi="Garamond"/>
              </w:rPr>
              <w:t>Certificate</w:t>
            </w:r>
            <w:r w:rsidR="009D3433" w:rsidRPr="00666F73">
              <w:rPr>
                <w:rFonts w:ascii="Garamond" w:hAnsi="Garamond"/>
              </w:rPr>
              <w:t xml:space="preserve"> </w:t>
            </w:r>
            <w:r w:rsidR="004D08D1" w:rsidRPr="00666F73">
              <w:rPr>
                <w:rFonts w:ascii="Garamond" w:hAnsi="Garamond"/>
              </w:rPr>
              <w:t>of employment from your current employer with title, period of employment and placement.</w:t>
            </w:r>
          </w:p>
          <w:p w:rsidR="00EB513A" w:rsidRPr="00666F73" w:rsidRDefault="0020727E" w:rsidP="00EB513A">
            <w:pPr>
              <w:pStyle w:val="ListParagraph"/>
              <w:numPr>
                <w:ilvl w:val="0"/>
                <w:numId w:val="36"/>
              </w:numPr>
              <w:rPr>
                <w:rFonts w:ascii="Garamond" w:eastAsia="Times New Roman" w:hAnsi="Garamond" w:cs="Times New Roman"/>
                <w:lang w:eastAsia="sv-SE"/>
              </w:rPr>
            </w:pPr>
            <w:r w:rsidRPr="00666F73">
              <w:rPr>
                <w:rFonts w:ascii="Garamond" w:eastAsia="Times New Roman" w:hAnsi="Garamond" w:cs="Times New Roman"/>
                <w:lang w:eastAsia="sv-SE"/>
              </w:rPr>
              <w:t xml:space="preserve">Section 2.1 </w:t>
            </w:r>
            <w:r w:rsidR="00EB513A" w:rsidRPr="00666F73">
              <w:rPr>
                <w:rFonts w:ascii="Garamond" w:eastAsia="Times New Roman" w:hAnsi="Garamond" w:cs="Times New Roman"/>
                <w:lang w:eastAsia="sv-SE"/>
              </w:rPr>
              <w:t xml:space="preserve">Certificates for </w:t>
            </w:r>
            <w:r w:rsidR="00EB513A" w:rsidRPr="00666F73">
              <w:rPr>
                <w:rFonts w:ascii="Garamond" w:hAnsi="Garamond"/>
              </w:rPr>
              <w:t>Higher Education degrees. Specify year of gr</w:t>
            </w:r>
            <w:r w:rsidRPr="00666F73">
              <w:rPr>
                <w:rFonts w:ascii="Garamond" w:hAnsi="Garamond"/>
              </w:rPr>
              <w:t xml:space="preserve">aduation, type of qualification </w:t>
            </w:r>
            <w:r w:rsidR="00EB513A" w:rsidRPr="00666F73">
              <w:rPr>
                <w:rFonts w:ascii="Garamond" w:hAnsi="Garamond"/>
              </w:rPr>
              <w:t>(for example, Licentiate of Technology, Doctor of Philosophy).</w:t>
            </w:r>
          </w:p>
          <w:p w:rsidR="0020727E" w:rsidRPr="00666F73" w:rsidRDefault="002F0176" w:rsidP="00EB513A">
            <w:pPr>
              <w:pStyle w:val="ListParagraph"/>
              <w:numPr>
                <w:ilvl w:val="0"/>
                <w:numId w:val="36"/>
              </w:numPr>
              <w:rPr>
                <w:rFonts w:ascii="Garamond" w:eastAsia="Times New Roman" w:hAnsi="Garamond" w:cs="Times New Roman"/>
                <w:lang w:eastAsia="sv-SE"/>
              </w:rPr>
            </w:pPr>
            <w:r w:rsidRPr="00666F73">
              <w:rPr>
                <w:rFonts w:ascii="Garamond" w:eastAsia="Times New Roman" w:hAnsi="Garamond" w:cs="Times New Roman"/>
                <w:lang w:eastAsia="sv-SE"/>
              </w:rPr>
              <w:t>Section</w:t>
            </w:r>
            <w:r w:rsidR="0020727E" w:rsidRPr="00666F73">
              <w:rPr>
                <w:rFonts w:ascii="Garamond" w:eastAsia="Times New Roman" w:hAnsi="Garamond" w:cs="Times New Roman"/>
                <w:lang w:eastAsia="sv-SE"/>
              </w:rPr>
              <w:t xml:space="preserve"> 2.2 </w:t>
            </w:r>
            <w:r w:rsidR="009A27E4" w:rsidRPr="00666F73">
              <w:rPr>
                <w:rFonts w:ascii="Garamond" w:eastAsia="Times New Roman" w:hAnsi="Garamond" w:cs="Times New Roman"/>
                <w:lang w:eastAsia="sv-SE"/>
              </w:rPr>
              <w:t xml:space="preserve">Certificate for docent with year of </w:t>
            </w:r>
            <w:r w:rsidR="009A27E4" w:rsidRPr="00666F73">
              <w:rPr>
                <w:rFonts w:ascii="Garamond" w:hAnsi="Garamond"/>
              </w:rPr>
              <w:t>appointment</w:t>
            </w:r>
            <w:r w:rsidR="0020727E" w:rsidRPr="00666F73">
              <w:rPr>
                <w:rFonts w:ascii="Garamond" w:hAnsi="Garamond"/>
              </w:rPr>
              <w:t>.</w:t>
            </w:r>
          </w:p>
          <w:p w:rsidR="00EB513A" w:rsidRPr="00666F73" w:rsidRDefault="002F0176" w:rsidP="00EB513A">
            <w:pPr>
              <w:pStyle w:val="ListParagraph"/>
              <w:numPr>
                <w:ilvl w:val="0"/>
                <w:numId w:val="36"/>
              </w:numPr>
              <w:rPr>
                <w:rFonts w:ascii="Garamond" w:eastAsia="Times New Roman" w:hAnsi="Garamond" w:cs="Times New Roman"/>
                <w:lang w:eastAsia="sv-SE"/>
              </w:rPr>
            </w:pPr>
            <w:r w:rsidRPr="00666F73">
              <w:rPr>
                <w:rFonts w:ascii="Garamond" w:eastAsia="Times New Roman" w:hAnsi="Garamond" w:cs="Times New Roman"/>
                <w:lang w:eastAsia="sv-SE"/>
              </w:rPr>
              <w:t>Section</w:t>
            </w:r>
            <w:r w:rsidR="00666F73" w:rsidRPr="00666F73">
              <w:rPr>
                <w:rFonts w:ascii="Garamond" w:eastAsia="Times New Roman" w:hAnsi="Garamond" w:cs="Times New Roman"/>
                <w:lang w:eastAsia="sv-SE"/>
              </w:rPr>
              <w:t xml:space="preserve"> 2.4 </w:t>
            </w:r>
            <w:proofErr w:type="gramStart"/>
            <w:r w:rsidR="009A27E4" w:rsidRPr="00666F73">
              <w:rPr>
                <w:rFonts w:ascii="Garamond" w:hAnsi="Garamond"/>
              </w:rPr>
              <w:t>You</w:t>
            </w:r>
            <w:proofErr w:type="gramEnd"/>
            <w:r w:rsidR="009A27E4" w:rsidRPr="00666F73">
              <w:rPr>
                <w:rFonts w:ascii="Garamond" w:hAnsi="Garamond"/>
              </w:rPr>
              <w:t xml:space="preserve"> may attach previous expert opinions (for the last five years).</w:t>
            </w:r>
          </w:p>
          <w:p w:rsidR="00EB513A" w:rsidRPr="00666F73" w:rsidRDefault="002F0176" w:rsidP="00EB513A">
            <w:pPr>
              <w:pStyle w:val="ListParagraph"/>
              <w:numPr>
                <w:ilvl w:val="0"/>
                <w:numId w:val="36"/>
              </w:numPr>
              <w:rPr>
                <w:rFonts w:ascii="Garamond" w:eastAsia="Times New Roman" w:hAnsi="Garamond" w:cs="Times New Roman"/>
                <w:lang w:eastAsia="sv-SE"/>
              </w:rPr>
            </w:pPr>
            <w:r w:rsidRPr="00666F73">
              <w:rPr>
                <w:rFonts w:ascii="Garamond" w:eastAsia="Times New Roman" w:hAnsi="Garamond" w:cs="Times New Roman"/>
                <w:lang w:eastAsia="sv-SE"/>
              </w:rPr>
              <w:t>Section</w:t>
            </w:r>
            <w:r w:rsidR="00EB513A" w:rsidRPr="00666F73">
              <w:rPr>
                <w:rFonts w:ascii="Garamond" w:eastAsia="Times New Roman" w:hAnsi="Garamond" w:cs="Times New Roman"/>
                <w:lang w:eastAsia="sv-SE"/>
              </w:rPr>
              <w:t xml:space="preserve"> 3.5  </w:t>
            </w:r>
            <w:r w:rsidR="009A27E4" w:rsidRPr="00666F73">
              <w:rPr>
                <w:rFonts w:ascii="Garamond" w:eastAsia="Times New Roman" w:hAnsi="Garamond" w:cs="Times New Roman"/>
                <w:lang w:eastAsia="sv-SE"/>
              </w:rPr>
              <w:t>Certificate</w:t>
            </w:r>
            <w:r w:rsidRPr="00666F73">
              <w:rPr>
                <w:rFonts w:ascii="Garamond" w:eastAsia="Times New Roman" w:hAnsi="Garamond" w:cs="Times New Roman"/>
                <w:lang w:eastAsia="sv-SE"/>
              </w:rPr>
              <w:t>s</w:t>
            </w:r>
            <w:r w:rsidR="009D3433" w:rsidRPr="00666F73">
              <w:rPr>
                <w:rFonts w:ascii="Garamond" w:eastAsia="Times New Roman" w:hAnsi="Garamond" w:cs="Times New Roman"/>
                <w:lang w:eastAsia="sv-SE"/>
              </w:rPr>
              <w:t xml:space="preserve"> </w:t>
            </w:r>
            <w:r w:rsidRPr="00666F73">
              <w:rPr>
                <w:rFonts w:ascii="Garamond" w:eastAsia="Times New Roman" w:hAnsi="Garamond" w:cs="Times New Roman"/>
                <w:lang w:eastAsia="sv-SE"/>
              </w:rPr>
              <w:t>for funding you have received</w:t>
            </w:r>
            <w:r w:rsidR="00EB513A" w:rsidRPr="00666F73">
              <w:rPr>
                <w:rFonts w:ascii="Garamond" w:eastAsia="Times New Roman" w:hAnsi="Garamond" w:cs="Times New Roman"/>
                <w:lang w:eastAsia="sv-SE"/>
              </w:rPr>
              <w:t xml:space="preserve"> </w:t>
            </w:r>
          </w:p>
          <w:p w:rsidR="00EB513A" w:rsidRPr="00666F73" w:rsidRDefault="002F0176" w:rsidP="002F0176">
            <w:pPr>
              <w:pStyle w:val="ListParagraph"/>
              <w:widowControl w:val="0"/>
              <w:numPr>
                <w:ilvl w:val="0"/>
                <w:numId w:val="36"/>
              </w:numPr>
              <w:autoSpaceDE w:val="0"/>
              <w:autoSpaceDN w:val="0"/>
              <w:adjustRightInd w:val="0"/>
              <w:rPr>
                <w:rFonts w:ascii="Garamond" w:hAnsi="Garamond" w:cs="Helvetica Neue"/>
                <w:color w:val="000000" w:themeColor="text1"/>
              </w:rPr>
            </w:pPr>
            <w:r w:rsidRPr="00666F73">
              <w:rPr>
                <w:rFonts w:ascii="Garamond" w:eastAsia="Times New Roman" w:hAnsi="Garamond" w:cs="Times New Roman"/>
                <w:lang w:eastAsia="sv-SE"/>
              </w:rPr>
              <w:t>Section</w:t>
            </w:r>
            <w:r w:rsidR="0020727E" w:rsidRPr="00666F73">
              <w:rPr>
                <w:rFonts w:ascii="Garamond" w:eastAsia="Times New Roman" w:hAnsi="Garamond" w:cs="Times New Roman"/>
                <w:lang w:eastAsia="sv-SE"/>
              </w:rPr>
              <w:t xml:space="preserve"> 4.2 </w:t>
            </w:r>
            <w:r w:rsidR="0020727E" w:rsidRPr="00666F73">
              <w:rPr>
                <w:rFonts w:ascii="Garamond" w:hAnsi="Garamond"/>
                <w:color w:val="000000" w:themeColor="text1"/>
              </w:rPr>
              <w:t xml:space="preserve">Documents </w:t>
            </w:r>
            <w:r w:rsidRPr="00666F73">
              <w:rPr>
                <w:rFonts w:ascii="Garamond" w:hAnsi="Garamond"/>
                <w:color w:val="000000" w:themeColor="text1"/>
              </w:rPr>
              <w:t xml:space="preserve">supporting your role as main supervisor should be attached to the application. If you have been de facto main supervisor, this should be supported by certificates. </w:t>
            </w:r>
          </w:p>
          <w:p w:rsidR="00EB513A" w:rsidRPr="00666F73" w:rsidRDefault="002F0176" w:rsidP="00EB513A">
            <w:pPr>
              <w:pStyle w:val="ListParagraph"/>
              <w:widowControl w:val="0"/>
              <w:numPr>
                <w:ilvl w:val="0"/>
                <w:numId w:val="36"/>
              </w:numPr>
              <w:autoSpaceDE w:val="0"/>
              <w:autoSpaceDN w:val="0"/>
              <w:adjustRightInd w:val="0"/>
              <w:rPr>
                <w:rFonts w:ascii="Garamond" w:eastAsia="Times New Roman" w:hAnsi="Garamond" w:cs="Times New Roman"/>
                <w:lang w:eastAsia="sv-SE"/>
              </w:rPr>
            </w:pPr>
            <w:r w:rsidRPr="00666F73">
              <w:rPr>
                <w:rFonts w:ascii="Garamond" w:eastAsia="Times New Roman" w:hAnsi="Garamond" w:cs="Times New Roman"/>
                <w:lang w:eastAsia="sv-SE"/>
              </w:rPr>
              <w:t>Section</w:t>
            </w:r>
            <w:r w:rsidR="000523E6" w:rsidRPr="00666F73">
              <w:rPr>
                <w:rFonts w:ascii="Garamond" w:eastAsia="Times New Roman" w:hAnsi="Garamond" w:cs="Times New Roman"/>
                <w:lang w:eastAsia="sv-SE"/>
              </w:rPr>
              <w:t xml:space="preserve"> 4.3 </w:t>
            </w:r>
            <w:r w:rsidR="009D3433" w:rsidRPr="00666F73">
              <w:rPr>
                <w:rFonts w:ascii="Garamond" w:hAnsi="Garamond"/>
                <w:color w:val="000000" w:themeColor="text1"/>
              </w:rPr>
              <w:t xml:space="preserve">Certificates confirming completed higher education courses in teaching and learning. Attached course certificate with passing grade for each course. See section 4.3 regarding </w:t>
            </w:r>
            <w:r w:rsidR="00DB5A77" w:rsidRPr="00666F73">
              <w:rPr>
                <w:rFonts w:ascii="Garamond" w:hAnsi="Garamond"/>
                <w:color w:val="000000" w:themeColor="text1"/>
              </w:rPr>
              <w:t xml:space="preserve">See section 4.3 regarding </w:t>
            </w:r>
            <w:r w:rsidR="009D3433" w:rsidRPr="00666F73">
              <w:rPr>
                <w:rFonts w:ascii="Garamond" w:hAnsi="Garamond"/>
                <w:color w:val="000000" w:themeColor="text1"/>
              </w:rPr>
              <w:t xml:space="preserve">knowledge/competencies acquired in other ways and </w:t>
            </w:r>
            <w:r w:rsidR="00DB5A77" w:rsidRPr="00666F73">
              <w:rPr>
                <w:rFonts w:ascii="Garamond" w:hAnsi="Garamond"/>
                <w:color w:val="000000" w:themeColor="text1"/>
              </w:rPr>
              <w:t>requested</w:t>
            </w:r>
            <w:r w:rsidR="009D3433" w:rsidRPr="00666F73">
              <w:rPr>
                <w:rFonts w:ascii="Garamond" w:hAnsi="Garamond"/>
                <w:color w:val="000000" w:themeColor="text1"/>
              </w:rPr>
              <w:t xml:space="preserve"> certificates or equivalent documents.</w:t>
            </w:r>
          </w:p>
          <w:p w:rsidR="00EB513A" w:rsidRPr="00666F73" w:rsidRDefault="00DB5A77" w:rsidP="00EB513A">
            <w:pPr>
              <w:pStyle w:val="ListParagraph"/>
              <w:numPr>
                <w:ilvl w:val="0"/>
                <w:numId w:val="36"/>
              </w:numPr>
              <w:rPr>
                <w:rFonts w:ascii="Garamond" w:eastAsia="Times New Roman" w:hAnsi="Garamond" w:cs="Times New Roman"/>
                <w:lang w:eastAsia="sv-SE"/>
              </w:rPr>
            </w:pPr>
            <w:r w:rsidRPr="00666F73">
              <w:rPr>
                <w:rFonts w:ascii="Garamond" w:eastAsia="Times New Roman" w:hAnsi="Garamond" w:cs="Times New Roman"/>
                <w:lang w:eastAsia="sv-SE"/>
              </w:rPr>
              <w:t>Section</w:t>
            </w:r>
            <w:r w:rsidR="000523E6" w:rsidRPr="00666F73">
              <w:rPr>
                <w:rFonts w:ascii="Garamond" w:eastAsia="Times New Roman" w:hAnsi="Garamond" w:cs="Times New Roman"/>
                <w:lang w:eastAsia="sv-SE"/>
              </w:rPr>
              <w:t xml:space="preserve"> 4.5</w:t>
            </w:r>
            <w:r w:rsidR="00EB513A" w:rsidRPr="00666F73">
              <w:rPr>
                <w:rFonts w:ascii="Garamond" w:eastAsia="Times New Roman" w:hAnsi="Garamond" w:cs="Times New Roman"/>
                <w:lang w:eastAsia="sv-SE"/>
              </w:rPr>
              <w:t xml:space="preserve"> </w:t>
            </w:r>
            <w:r w:rsidRPr="00666F73">
              <w:rPr>
                <w:rFonts w:ascii="Garamond" w:hAnsi="Garamond"/>
                <w:color w:val="000000" w:themeColor="text1"/>
              </w:rPr>
              <w:t>Proficiency as a teacher.</w:t>
            </w:r>
            <w:r w:rsidRPr="00666F73">
              <w:rPr>
                <w:rFonts w:ascii="Garamond" w:hAnsi="Garamond"/>
                <w:b/>
                <w:color w:val="000000" w:themeColor="text1"/>
              </w:rPr>
              <w:t xml:space="preserve"> </w:t>
            </w:r>
            <w:r w:rsidRPr="00666F73">
              <w:rPr>
                <w:rFonts w:ascii="Garamond" w:hAnsi="Garamond"/>
                <w:color w:val="000000" w:themeColor="text1"/>
              </w:rPr>
              <w:t>Verify your work with course analyses and other documents</w:t>
            </w:r>
            <w:r w:rsidR="000523E6" w:rsidRPr="00666F73">
              <w:rPr>
                <w:rFonts w:ascii="Garamond" w:hAnsi="Garamond"/>
                <w:color w:val="000000" w:themeColor="text1"/>
              </w:rPr>
              <w:t xml:space="preserve"> sho</w:t>
            </w:r>
            <w:r w:rsidR="00BF0C7A" w:rsidRPr="00666F73">
              <w:rPr>
                <w:rFonts w:ascii="Garamond" w:hAnsi="Garamond"/>
                <w:color w:val="000000" w:themeColor="text1"/>
              </w:rPr>
              <w:t xml:space="preserve">wing your qualifications </w:t>
            </w:r>
            <w:r w:rsidR="000523E6" w:rsidRPr="00666F73">
              <w:rPr>
                <w:rFonts w:ascii="Garamond" w:hAnsi="Garamond"/>
                <w:color w:val="000000" w:themeColor="text1"/>
              </w:rPr>
              <w:t>in teaching</w:t>
            </w:r>
            <w:r w:rsidRPr="00666F73">
              <w:rPr>
                <w:rFonts w:ascii="Garamond" w:hAnsi="Garamond"/>
                <w:color w:val="000000" w:themeColor="text1"/>
              </w:rPr>
              <w:t>.</w:t>
            </w:r>
          </w:p>
          <w:p w:rsidR="009745CC" w:rsidRPr="000523E6" w:rsidRDefault="009745CC" w:rsidP="007A2924">
            <w:pPr>
              <w:rPr>
                <w:rFonts w:ascii="Garamond" w:hAnsi="Garamond"/>
              </w:rPr>
            </w:pPr>
          </w:p>
        </w:tc>
      </w:tr>
      <w:tr w:rsidR="009A27E4" w:rsidRPr="00072D4E" w:rsidTr="007A2924">
        <w:tc>
          <w:tcPr>
            <w:tcW w:w="643" w:type="dxa"/>
          </w:tcPr>
          <w:p w:rsidR="009A27E4" w:rsidRDefault="009A27E4" w:rsidP="007A2924">
            <w:pPr>
              <w:rPr>
                <w:rFonts w:ascii="Garamond" w:hAnsi="Garamond"/>
              </w:rPr>
            </w:pPr>
          </w:p>
        </w:tc>
        <w:tc>
          <w:tcPr>
            <w:tcW w:w="8645" w:type="dxa"/>
          </w:tcPr>
          <w:p w:rsidR="009A27E4" w:rsidRPr="00072D4E" w:rsidRDefault="009A27E4" w:rsidP="00FA2A1A">
            <w:pPr>
              <w:rPr>
                <w:rFonts w:ascii="Garamond" w:hAnsi="Garamond"/>
              </w:rPr>
            </w:pPr>
          </w:p>
        </w:tc>
      </w:tr>
    </w:tbl>
    <w:p w:rsidR="00E35749" w:rsidRPr="00072D4E" w:rsidRDefault="00E35749" w:rsidP="00E35749">
      <w:pPr>
        <w:rPr>
          <w:rFonts w:ascii="Garamond" w:hAnsi="Garamond"/>
        </w:rPr>
      </w:pPr>
    </w:p>
    <w:p w:rsidR="00981197" w:rsidRDefault="00981197" w:rsidP="006A1BD9"/>
    <w:p w:rsidR="006A1BD9" w:rsidRPr="00C33F81" w:rsidRDefault="006A1BD9" w:rsidP="006A1BD9"/>
    <w:sectPr w:rsidR="006A1BD9" w:rsidRPr="00C33F81" w:rsidSect="003E3D5E">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5749" w:rsidRDefault="00E35749" w:rsidP="00AB37AC">
      <w:r>
        <w:separator/>
      </w:r>
    </w:p>
  </w:endnote>
  <w:endnote w:type="continuationSeparator" w:id="0">
    <w:p w:rsidR="00E35749" w:rsidRDefault="00E35749" w:rsidP="00AB3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Helvetica Neue">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7AC" w:rsidRDefault="00AB37A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7AC" w:rsidRDefault="00AB37A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7AC" w:rsidRDefault="00AB37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5749" w:rsidRDefault="00E35749" w:rsidP="00AB37AC">
      <w:r>
        <w:separator/>
      </w:r>
    </w:p>
  </w:footnote>
  <w:footnote w:type="continuationSeparator" w:id="0">
    <w:p w:rsidR="00E35749" w:rsidRDefault="00E35749" w:rsidP="00AB37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7AC" w:rsidRDefault="00AB37A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7AC" w:rsidRDefault="00AB37A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7AC" w:rsidRDefault="00AB37A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1D48B74E"/>
    <w:lvl w:ilvl="0">
      <w:start w:val="1"/>
      <w:numFmt w:val="decimal"/>
      <w:lvlText w:val="%1."/>
      <w:lvlJc w:val="left"/>
      <w:pPr>
        <w:tabs>
          <w:tab w:val="num" w:pos="926"/>
        </w:tabs>
        <w:ind w:left="926" w:hanging="360"/>
      </w:pPr>
    </w:lvl>
  </w:abstractNum>
  <w:abstractNum w:abstractNumId="1">
    <w:nsid w:val="FFFFFF7F"/>
    <w:multiLevelType w:val="singleLevel"/>
    <w:tmpl w:val="54C20190"/>
    <w:lvl w:ilvl="0">
      <w:start w:val="1"/>
      <w:numFmt w:val="decimal"/>
      <w:lvlText w:val="%1."/>
      <w:lvlJc w:val="left"/>
      <w:pPr>
        <w:tabs>
          <w:tab w:val="num" w:pos="643"/>
        </w:tabs>
        <w:ind w:left="643" w:hanging="360"/>
      </w:pPr>
    </w:lvl>
  </w:abstractNum>
  <w:abstractNum w:abstractNumId="2">
    <w:nsid w:val="FFFFFF82"/>
    <w:multiLevelType w:val="singleLevel"/>
    <w:tmpl w:val="31A8697A"/>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6986C584"/>
    <w:lvl w:ilvl="0">
      <w:start w:val="1"/>
      <w:numFmt w:val="bullet"/>
      <w:pStyle w:val="ListBullet2"/>
      <w:lvlText w:val=""/>
      <w:lvlJc w:val="left"/>
      <w:pPr>
        <w:tabs>
          <w:tab w:val="num" w:pos="643"/>
        </w:tabs>
        <w:ind w:left="643" w:hanging="360"/>
      </w:pPr>
      <w:rPr>
        <w:rFonts w:ascii="Symbol" w:hAnsi="Symbol" w:hint="default"/>
      </w:rPr>
    </w:lvl>
  </w:abstractNum>
  <w:abstractNum w:abstractNumId="4">
    <w:nsid w:val="FFFFFF88"/>
    <w:multiLevelType w:val="singleLevel"/>
    <w:tmpl w:val="BA340F86"/>
    <w:lvl w:ilvl="0">
      <w:start w:val="1"/>
      <w:numFmt w:val="decimal"/>
      <w:lvlText w:val="%1."/>
      <w:lvlJc w:val="left"/>
      <w:pPr>
        <w:tabs>
          <w:tab w:val="num" w:pos="360"/>
        </w:tabs>
        <w:ind w:left="360" w:hanging="360"/>
      </w:pPr>
    </w:lvl>
  </w:abstractNum>
  <w:abstractNum w:abstractNumId="5">
    <w:nsid w:val="0461340A"/>
    <w:multiLevelType w:val="multilevel"/>
    <w:tmpl w:val="5CEEA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4AD7E7B"/>
    <w:multiLevelType w:val="hybridMultilevel"/>
    <w:tmpl w:val="8020E09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088178F0"/>
    <w:multiLevelType w:val="hybridMultilevel"/>
    <w:tmpl w:val="44D899D8"/>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0A5F179E"/>
    <w:multiLevelType w:val="hybridMultilevel"/>
    <w:tmpl w:val="67FCA2D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0CB819A4"/>
    <w:multiLevelType w:val="hybridMultilevel"/>
    <w:tmpl w:val="D576887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109C6CBC"/>
    <w:multiLevelType w:val="hybridMultilevel"/>
    <w:tmpl w:val="99667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10CB79A8"/>
    <w:multiLevelType w:val="hybridMultilevel"/>
    <w:tmpl w:val="F0D81D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168A52CC"/>
    <w:multiLevelType w:val="multilevel"/>
    <w:tmpl w:val="646E6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D33672F"/>
    <w:multiLevelType w:val="hybridMultilevel"/>
    <w:tmpl w:val="6F1C18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222E09E2"/>
    <w:multiLevelType w:val="multilevel"/>
    <w:tmpl w:val="9D5A1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nsid w:val="24186D17"/>
    <w:multiLevelType w:val="hybridMultilevel"/>
    <w:tmpl w:val="BF94301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28272A27"/>
    <w:multiLevelType w:val="hybridMultilevel"/>
    <w:tmpl w:val="5ED69CEA"/>
    <w:lvl w:ilvl="0" w:tplc="E2927C78">
      <w:start w:val="1"/>
      <w:numFmt w:val="bullet"/>
      <w:lvlText w:val=""/>
      <w:lvlJc w:val="left"/>
      <w:pPr>
        <w:ind w:left="720" w:hanging="360"/>
      </w:pPr>
      <w:rPr>
        <w:rFonts w:ascii="Symbol" w:hAnsi="Symbol" w:hint="default"/>
      </w:rPr>
    </w:lvl>
    <w:lvl w:ilvl="1" w:tplc="83887ADC">
      <w:start w:val="1"/>
      <w:numFmt w:val="bullet"/>
      <w:lvlText w:val="o"/>
      <w:lvlJc w:val="left"/>
      <w:pPr>
        <w:ind w:left="1440" w:hanging="360"/>
      </w:pPr>
      <w:rPr>
        <w:rFonts w:ascii="Courier New" w:hAnsi="Courier New" w:cs="Courier New" w:hint="default"/>
      </w:rPr>
    </w:lvl>
    <w:lvl w:ilvl="2" w:tplc="B77EF980">
      <w:start w:val="1"/>
      <w:numFmt w:val="bullet"/>
      <w:pStyle w:val="ListBullet3"/>
      <w:lvlText w:val=""/>
      <w:lvlJc w:val="left"/>
      <w:pPr>
        <w:ind w:left="2160" w:hanging="360"/>
      </w:pPr>
      <w:rPr>
        <w:rFonts w:ascii="Wingdings" w:hAnsi="Wingdings" w:hint="default"/>
      </w:rPr>
    </w:lvl>
    <w:lvl w:ilvl="3" w:tplc="255A78E4" w:tentative="1">
      <w:start w:val="1"/>
      <w:numFmt w:val="bullet"/>
      <w:lvlText w:val=""/>
      <w:lvlJc w:val="left"/>
      <w:pPr>
        <w:ind w:left="2880" w:hanging="360"/>
      </w:pPr>
      <w:rPr>
        <w:rFonts w:ascii="Symbol" w:hAnsi="Symbol" w:hint="default"/>
      </w:rPr>
    </w:lvl>
    <w:lvl w:ilvl="4" w:tplc="68088348" w:tentative="1">
      <w:start w:val="1"/>
      <w:numFmt w:val="bullet"/>
      <w:lvlText w:val="o"/>
      <w:lvlJc w:val="left"/>
      <w:pPr>
        <w:ind w:left="3600" w:hanging="360"/>
      </w:pPr>
      <w:rPr>
        <w:rFonts w:ascii="Courier New" w:hAnsi="Courier New" w:cs="Courier New" w:hint="default"/>
      </w:rPr>
    </w:lvl>
    <w:lvl w:ilvl="5" w:tplc="0AEA26D2" w:tentative="1">
      <w:start w:val="1"/>
      <w:numFmt w:val="bullet"/>
      <w:lvlText w:val=""/>
      <w:lvlJc w:val="left"/>
      <w:pPr>
        <w:ind w:left="4320" w:hanging="360"/>
      </w:pPr>
      <w:rPr>
        <w:rFonts w:ascii="Wingdings" w:hAnsi="Wingdings" w:hint="default"/>
      </w:rPr>
    </w:lvl>
    <w:lvl w:ilvl="6" w:tplc="A00EC936" w:tentative="1">
      <w:start w:val="1"/>
      <w:numFmt w:val="bullet"/>
      <w:lvlText w:val=""/>
      <w:lvlJc w:val="left"/>
      <w:pPr>
        <w:ind w:left="5040" w:hanging="360"/>
      </w:pPr>
      <w:rPr>
        <w:rFonts w:ascii="Symbol" w:hAnsi="Symbol" w:hint="default"/>
      </w:rPr>
    </w:lvl>
    <w:lvl w:ilvl="7" w:tplc="A2D08202" w:tentative="1">
      <w:start w:val="1"/>
      <w:numFmt w:val="bullet"/>
      <w:lvlText w:val="o"/>
      <w:lvlJc w:val="left"/>
      <w:pPr>
        <w:ind w:left="5760" w:hanging="360"/>
      </w:pPr>
      <w:rPr>
        <w:rFonts w:ascii="Courier New" w:hAnsi="Courier New" w:cs="Courier New" w:hint="default"/>
      </w:rPr>
    </w:lvl>
    <w:lvl w:ilvl="8" w:tplc="30022576" w:tentative="1">
      <w:start w:val="1"/>
      <w:numFmt w:val="bullet"/>
      <w:lvlText w:val=""/>
      <w:lvlJc w:val="left"/>
      <w:pPr>
        <w:ind w:left="6480" w:hanging="360"/>
      </w:pPr>
      <w:rPr>
        <w:rFonts w:ascii="Wingdings" w:hAnsi="Wingdings" w:hint="default"/>
      </w:rPr>
    </w:lvl>
  </w:abstractNum>
  <w:abstractNum w:abstractNumId="17">
    <w:nsid w:val="2D610BF1"/>
    <w:multiLevelType w:val="multilevel"/>
    <w:tmpl w:val="9A4E4CEC"/>
    <w:lvl w:ilvl="0">
      <w:start w:val="1"/>
      <w:numFmt w:val="decimal"/>
      <w:pStyle w:val="KTHNumreradlistaNumreradlista"/>
      <w:lvlText w:val="%1."/>
      <w:lvlJc w:val="left"/>
      <w:pPr>
        <w:ind w:left="360" w:hanging="3"/>
      </w:pPr>
      <w:rPr>
        <w:rFonts w:hint="default"/>
      </w:rPr>
    </w:lvl>
    <w:lvl w:ilvl="1">
      <w:start w:val="1"/>
      <w:numFmt w:val="lowerLetter"/>
      <w:pStyle w:val="KTHNumreradlista2Numreradlista2"/>
      <w:lvlText w:val="%2."/>
      <w:lvlJc w:val="left"/>
      <w:pPr>
        <w:ind w:left="1077" w:firstLine="0"/>
      </w:pPr>
      <w:rPr>
        <w:rFonts w:hint="default"/>
      </w:rPr>
    </w:lvl>
    <w:lvl w:ilvl="2">
      <w:start w:val="1"/>
      <w:numFmt w:val="lowerRoman"/>
      <w:pStyle w:val="KTHNumreradlista3Numreradlista3"/>
      <w:lvlText w:val="%3."/>
      <w:lvlJc w:val="left"/>
      <w:pPr>
        <w:ind w:left="1979"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2E3016EA"/>
    <w:multiLevelType w:val="hybridMultilevel"/>
    <w:tmpl w:val="E4C26A2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2EF654A2"/>
    <w:multiLevelType w:val="hybridMultilevel"/>
    <w:tmpl w:val="954E80E4"/>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2F6C7596"/>
    <w:multiLevelType w:val="multilevel"/>
    <w:tmpl w:val="78386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485177B"/>
    <w:multiLevelType w:val="multilevel"/>
    <w:tmpl w:val="32C40BC8"/>
    <w:lvl w:ilvl="0">
      <w:start w:val="1"/>
      <w:numFmt w:val="bullet"/>
      <w:pStyle w:val="KTHPunktlistaPunktlista"/>
      <w:lvlText w:val=""/>
      <w:lvlJc w:val="left"/>
      <w:pPr>
        <w:ind w:left="360" w:hanging="3"/>
      </w:pPr>
      <w:rPr>
        <w:rFonts w:ascii="Symbol" w:hAnsi="Symbol" w:hint="default"/>
        <w:color w:val="auto"/>
      </w:rPr>
    </w:lvl>
    <w:lvl w:ilvl="1">
      <w:start w:val="1"/>
      <w:numFmt w:val="bullet"/>
      <w:pStyle w:val="KTHPunktlista2Punktlista2"/>
      <w:lvlText w:val="o"/>
      <w:lvlJc w:val="left"/>
      <w:pPr>
        <w:tabs>
          <w:tab w:val="num" w:pos="1077"/>
        </w:tabs>
        <w:ind w:left="1077" w:firstLine="0"/>
      </w:pPr>
      <w:rPr>
        <w:rFonts w:ascii="Courier New" w:hAnsi="Courier New" w:hint="default"/>
        <w:color w:val="auto"/>
      </w:rPr>
    </w:lvl>
    <w:lvl w:ilvl="2">
      <w:start w:val="1"/>
      <w:numFmt w:val="bullet"/>
      <w:pStyle w:val="KTHPunktlista3Punktlista3"/>
      <w:lvlText w:val=""/>
      <w:lvlJc w:val="left"/>
      <w:pPr>
        <w:ind w:left="1979" w:firstLine="0"/>
      </w:pPr>
      <w:rPr>
        <w:rFonts w:ascii="Wingdings" w:hAnsi="Wingdings"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34A56822"/>
    <w:multiLevelType w:val="multilevel"/>
    <w:tmpl w:val="CE3EB872"/>
    <w:lvl w:ilvl="0">
      <w:start w:val="1"/>
      <w:numFmt w:val="decimal"/>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99A194D"/>
    <w:multiLevelType w:val="hybridMultilevel"/>
    <w:tmpl w:val="C5F268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39A40E0F"/>
    <w:multiLevelType w:val="multilevel"/>
    <w:tmpl w:val="11EE27CE"/>
    <w:lvl w:ilvl="0">
      <w:start w:val="1"/>
      <w:numFmt w:val="decimal"/>
      <w:pStyle w:val="KTHnRubrik1"/>
      <w:lvlText w:val="%1"/>
      <w:lvlJc w:val="left"/>
      <w:pPr>
        <w:ind w:left="432" w:hanging="432"/>
      </w:pPr>
      <w:rPr>
        <w:rFonts w:hint="default"/>
      </w:rPr>
    </w:lvl>
    <w:lvl w:ilvl="1">
      <w:start w:val="1"/>
      <w:numFmt w:val="decimal"/>
      <w:pStyle w:val="KTHnRubrik2"/>
      <w:lvlText w:val="%1.%2"/>
      <w:lvlJc w:val="left"/>
      <w:pPr>
        <w:ind w:left="576" w:hanging="576"/>
      </w:pPr>
      <w:rPr>
        <w:rFonts w:hint="default"/>
      </w:rPr>
    </w:lvl>
    <w:lvl w:ilvl="2">
      <w:start w:val="1"/>
      <w:numFmt w:val="decimal"/>
      <w:pStyle w:val="KTHnRubrik3"/>
      <w:lvlText w:val="%1.%2.%3"/>
      <w:lvlJc w:val="left"/>
      <w:pPr>
        <w:ind w:left="720" w:hanging="720"/>
      </w:pPr>
      <w:rPr>
        <w:rFonts w:hint="default"/>
      </w:rPr>
    </w:lvl>
    <w:lvl w:ilvl="3">
      <w:start w:val="1"/>
      <w:numFmt w:val="decimal"/>
      <w:pStyle w:val="KTHnRubrik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5">
    <w:nsid w:val="413E2C12"/>
    <w:multiLevelType w:val="hybridMultilevel"/>
    <w:tmpl w:val="0C580678"/>
    <w:lvl w:ilvl="0" w:tplc="81204694">
      <w:start w:val="1"/>
      <w:numFmt w:val="decimal"/>
      <w:lvlText w:val="%1."/>
      <w:lvlJc w:val="left"/>
      <w:pPr>
        <w:ind w:left="735" w:hanging="360"/>
      </w:pPr>
      <w:rPr>
        <w:rFonts w:hint="default"/>
      </w:rPr>
    </w:lvl>
    <w:lvl w:ilvl="1" w:tplc="041D0019" w:tentative="1">
      <w:start w:val="1"/>
      <w:numFmt w:val="lowerLetter"/>
      <w:lvlText w:val="%2."/>
      <w:lvlJc w:val="left"/>
      <w:pPr>
        <w:ind w:left="1455" w:hanging="360"/>
      </w:pPr>
    </w:lvl>
    <w:lvl w:ilvl="2" w:tplc="041D001B" w:tentative="1">
      <w:start w:val="1"/>
      <w:numFmt w:val="lowerRoman"/>
      <w:lvlText w:val="%3."/>
      <w:lvlJc w:val="right"/>
      <w:pPr>
        <w:ind w:left="2175" w:hanging="180"/>
      </w:pPr>
    </w:lvl>
    <w:lvl w:ilvl="3" w:tplc="041D000F" w:tentative="1">
      <w:start w:val="1"/>
      <w:numFmt w:val="decimal"/>
      <w:lvlText w:val="%4."/>
      <w:lvlJc w:val="left"/>
      <w:pPr>
        <w:ind w:left="2895" w:hanging="360"/>
      </w:pPr>
    </w:lvl>
    <w:lvl w:ilvl="4" w:tplc="041D0019" w:tentative="1">
      <w:start w:val="1"/>
      <w:numFmt w:val="lowerLetter"/>
      <w:lvlText w:val="%5."/>
      <w:lvlJc w:val="left"/>
      <w:pPr>
        <w:ind w:left="3615" w:hanging="360"/>
      </w:pPr>
    </w:lvl>
    <w:lvl w:ilvl="5" w:tplc="041D001B" w:tentative="1">
      <w:start w:val="1"/>
      <w:numFmt w:val="lowerRoman"/>
      <w:lvlText w:val="%6."/>
      <w:lvlJc w:val="right"/>
      <w:pPr>
        <w:ind w:left="4335" w:hanging="180"/>
      </w:pPr>
    </w:lvl>
    <w:lvl w:ilvl="6" w:tplc="041D000F" w:tentative="1">
      <w:start w:val="1"/>
      <w:numFmt w:val="decimal"/>
      <w:lvlText w:val="%7."/>
      <w:lvlJc w:val="left"/>
      <w:pPr>
        <w:ind w:left="5055" w:hanging="360"/>
      </w:pPr>
    </w:lvl>
    <w:lvl w:ilvl="7" w:tplc="041D0019" w:tentative="1">
      <w:start w:val="1"/>
      <w:numFmt w:val="lowerLetter"/>
      <w:lvlText w:val="%8."/>
      <w:lvlJc w:val="left"/>
      <w:pPr>
        <w:ind w:left="5775" w:hanging="360"/>
      </w:pPr>
    </w:lvl>
    <w:lvl w:ilvl="8" w:tplc="041D001B" w:tentative="1">
      <w:start w:val="1"/>
      <w:numFmt w:val="lowerRoman"/>
      <w:lvlText w:val="%9."/>
      <w:lvlJc w:val="right"/>
      <w:pPr>
        <w:ind w:left="6495" w:hanging="180"/>
      </w:pPr>
    </w:lvl>
  </w:abstractNum>
  <w:abstractNum w:abstractNumId="26">
    <w:nsid w:val="45D83E8E"/>
    <w:multiLevelType w:val="hybridMultilevel"/>
    <w:tmpl w:val="D07CBD64"/>
    <w:lvl w:ilvl="0" w:tplc="1C64ABF8">
      <w:start w:val="1"/>
      <w:numFmt w:val="lowerLetter"/>
      <w:lvlText w:val="%1)"/>
      <w:lvlJc w:val="left"/>
      <w:pPr>
        <w:ind w:left="1440" w:hanging="360"/>
      </w:pPr>
      <w:rPr>
        <w:rFonts w:hint="default"/>
      </w:r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27">
    <w:nsid w:val="535062D9"/>
    <w:multiLevelType w:val="multilevel"/>
    <w:tmpl w:val="F82E7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7BC207E"/>
    <w:multiLevelType w:val="hybridMultilevel"/>
    <w:tmpl w:val="72BE6D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nsid w:val="6E3B25A9"/>
    <w:multiLevelType w:val="multilevel"/>
    <w:tmpl w:val="08D41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1E769C7"/>
    <w:multiLevelType w:val="multilevel"/>
    <w:tmpl w:val="85FEE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2B276F7"/>
    <w:multiLevelType w:val="multilevel"/>
    <w:tmpl w:val="7E40B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6BD0090"/>
    <w:multiLevelType w:val="hybridMultilevel"/>
    <w:tmpl w:val="7082876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nsid w:val="7B4D14AE"/>
    <w:multiLevelType w:val="hybridMultilevel"/>
    <w:tmpl w:val="2DA8DC40"/>
    <w:lvl w:ilvl="0" w:tplc="E8F49202">
      <w:start w:val="1"/>
      <w:numFmt w:val="bullet"/>
      <w:pStyle w:val="ListBullet"/>
      <w:lvlText w:val="o"/>
      <w:lvlJc w:val="left"/>
      <w:pPr>
        <w:ind w:left="1800" w:hanging="360"/>
      </w:pPr>
      <w:rPr>
        <w:rFonts w:ascii="Courier New" w:hAnsi="Courier New" w:hint="default"/>
      </w:rPr>
    </w:lvl>
    <w:lvl w:ilvl="1" w:tplc="041D0003" w:tentative="1">
      <w:start w:val="1"/>
      <w:numFmt w:val="bullet"/>
      <w:lvlText w:val="o"/>
      <w:lvlJc w:val="left"/>
      <w:pPr>
        <w:ind w:left="2520" w:hanging="360"/>
      </w:pPr>
      <w:rPr>
        <w:rFonts w:ascii="Courier New" w:hAnsi="Courier New" w:cs="Courier New" w:hint="default"/>
      </w:rPr>
    </w:lvl>
    <w:lvl w:ilvl="2" w:tplc="041D0005" w:tentative="1">
      <w:start w:val="1"/>
      <w:numFmt w:val="bullet"/>
      <w:lvlText w:val=""/>
      <w:lvlJc w:val="left"/>
      <w:pPr>
        <w:ind w:left="3240" w:hanging="360"/>
      </w:pPr>
      <w:rPr>
        <w:rFonts w:ascii="Wingdings" w:hAnsi="Wingdings" w:hint="default"/>
      </w:rPr>
    </w:lvl>
    <w:lvl w:ilvl="3" w:tplc="041D0001" w:tentative="1">
      <w:start w:val="1"/>
      <w:numFmt w:val="bullet"/>
      <w:lvlText w:val=""/>
      <w:lvlJc w:val="left"/>
      <w:pPr>
        <w:ind w:left="3960" w:hanging="360"/>
      </w:pPr>
      <w:rPr>
        <w:rFonts w:ascii="Symbol" w:hAnsi="Symbol" w:hint="default"/>
      </w:rPr>
    </w:lvl>
    <w:lvl w:ilvl="4" w:tplc="041D0003" w:tentative="1">
      <w:start w:val="1"/>
      <w:numFmt w:val="bullet"/>
      <w:lvlText w:val="o"/>
      <w:lvlJc w:val="left"/>
      <w:pPr>
        <w:ind w:left="4680" w:hanging="360"/>
      </w:pPr>
      <w:rPr>
        <w:rFonts w:ascii="Courier New" w:hAnsi="Courier New" w:cs="Courier New" w:hint="default"/>
      </w:rPr>
    </w:lvl>
    <w:lvl w:ilvl="5" w:tplc="041D0005" w:tentative="1">
      <w:start w:val="1"/>
      <w:numFmt w:val="bullet"/>
      <w:lvlText w:val=""/>
      <w:lvlJc w:val="left"/>
      <w:pPr>
        <w:ind w:left="5400" w:hanging="360"/>
      </w:pPr>
      <w:rPr>
        <w:rFonts w:ascii="Wingdings" w:hAnsi="Wingdings" w:hint="default"/>
      </w:rPr>
    </w:lvl>
    <w:lvl w:ilvl="6" w:tplc="041D0001" w:tentative="1">
      <w:start w:val="1"/>
      <w:numFmt w:val="bullet"/>
      <w:lvlText w:val=""/>
      <w:lvlJc w:val="left"/>
      <w:pPr>
        <w:ind w:left="6120" w:hanging="360"/>
      </w:pPr>
      <w:rPr>
        <w:rFonts w:ascii="Symbol" w:hAnsi="Symbol" w:hint="default"/>
      </w:rPr>
    </w:lvl>
    <w:lvl w:ilvl="7" w:tplc="041D0003" w:tentative="1">
      <w:start w:val="1"/>
      <w:numFmt w:val="bullet"/>
      <w:lvlText w:val="o"/>
      <w:lvlJc w:val="left"/>
      <w:pPr>
        <w:ind w:left="6840" w:hanging="360"/>
      </w:pPr>
      <w:rPr>
        <w:rFonts w:ascii="Courier New" w:hAnsi="Courier New" w:cs="Courier New" w:hint="default"/>
      </w:rPr>
    </w:lvl>
    <w:lvl w:ilvl="8" w:tplc="041D0005" w:tentative="1">
      <w:start w:val="1"/>
      <w:numFmt w:val="bullet"/>
      <w:lvlText w:val=""/>
      <w:lvlJc w:val="left"/>
      <w:pPr>
        <w:ind w:left="7560" w:hanging="360"/>
      </w:pPr>
      <w:rPr>
        <w:rFonts w:ascii="Wingdings" w:hAnsi="Wingdings" w:hint="default"/>
      </w:rPr>
    </w:lvl>
  </w:abstractNum>
  <w:num w:numId="1">
    <w:abstractNumId w:val="17"/>
  </w:num>
  <w:num w:numId="2">
    <w:abstractNumId w:val="1"/>
  </w:num>
  <w:num w:numId="3">
    <w:abstractNumId w:val="0"/>
  </w:num>
  <w:num w:numId="4">
    <w:abstractNumId w:val="21"/>
  </w:num>
  <w:num w:numId="5">
    <w:abstractNumId w:val="3"/>
  </w:num>
  <w:num w:numId="6">
    <w:abstractNumId w:val="2"/>
  </w:num>
  <w:num w:numId="7">
    <w:abstractNumId w:val="4"/>
  </w:num>
  <w:num w:numId="8">
    <w:abstractNumId w:val="16"/>
  </w:num>
  <w:num w:numId="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3"/>
  </w:num>
  <w:num w:numId="11">
    <w:abstractNumId w:val="24"/>
  </w:num>
  <w:num w:numId="12">
    <w:abstractNumId w:val="17"/>
    <w:lvlOverride w:ilvl="0">
      <w:lvl w:ilvl="0">
        <w:start w:val="1"/>
        <w:numFmt w:val="decimal"/>
        <w:pStyle w:val="KTHNumreradlistaNumreradlista"/>
        <w:lvlText w:val="%1."/>
        <w:lvlJc w:val="left"/>
        <w:pPr>
          <w:ind w:left="360" w:hanging="3"/>
        </w:pPr>
        <w:rPr>
          <w:rFonts w:hint="default"/>
        </w:rPr>
      </w:lvl>
    </w:lvlOverride>
    <w:lvlOverride w:ilvl="1">
      <w:lvl w:ilvl="1">
        <w:start w:val="1"/>
        <w:numFmt w:val="lowerLetter"/>
        <w:pStyle w:val="KTHNumreradlista2Numreradlista2"/>
        <w:lvlText w:val="%2."/>
        <w:lvlJc w:val="left"/>
        <w:pPr>
          <w:tabs>
            <w:tab w:val="num" w:pos="1077"/>
          </w:tabs>
          <w:ind w:left="1077" w:firstLine="0"/>
        </w:pPr>
        <w:rPr>
          <w:rFonts w:hint="default"/>
        </w:rPr>
      </w:lvl>
    </w:lvlOverride>
    <w:lvlOverride w:ilvl="2">
      <w:lvl w:ilvl="2">
        <w:start w:val="1"/>
        <w:numFmt w:val="lowerRoman"/>
        <w:pStyle w:val="KTHNumreradlista3Numreradlista3"/>
        <w:lvlText w:val="%3."/>
        <w:lvlJc w:val="left"/>
        <w:pPr>
          <w:ind w:left="357" w:firstLine="1622"/>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10"/>
  </w:num>
  <w:num w:numId="14">
    <w:abstractNumId w:val="8"/>
  </w:num>
  <w:num w:numId="15">
    <w:abstractNumId w:val="15"/>
  </w:num>
  <w:num w:numId="16">
    <w:abstractNumId w:val="13"/>
  </w:num>
  <w:num w:numId="17">
    <w:abstractNumId w:val="11"/>
  </w:num>
  <w:num w:numId="18">
    <w:abstractNumId w:val="19"/>
  </w:num>
  <w:num w:numId="19">
    <w:abstractNumId w:val="23"/>
  </w:num>
  <w:num w:numId="20">
    <w:abstractNumId w:val="18"/>
  </w:num>
  <w:num w:numId="21">
    <w:abstractNumId w:val="28"/>
  </w:num>
  <w:num w:numId="22">
    <w:abstractNumId w:val="7"/>
  </w:num>
  <w:num w:numId="23">
    <w:abstractNumId w:val="9"/>
  </w:num>
  <w:num w:numId="24">
    <w:abstractNumId w:val="32"/>
  </w:num>
  <w:num w:numId="25">
    <w:abstractNumId w:val="26"/>
  </w:num>
  <w:num w:numId="26">
    <w:abstractNumId w:val="5"/>
  </w:num>
  <w:num w:numId="27">
    <w:abstractNumId w:val="31"/>
  </w:num>
  <w:num w:numId="28">
    <w:abstractNumId w:val="20"/>
  </w:num>
  <w:num w:numId="29">
    <w:abstractNumId w:val="27"/>
  </w:num>
  <w:num w:numId="30">
    <w:abstractNumId w:val="30"/>
  </w:num>
  <w:num w:numId="31">
    <w:abstractNumId w:val="12"/>
  </w:num>
  <w:num w:numId="32">
    <w:abstractNumId w:val="29"/>
  </w:num>
  <w:num w:numId="33">
    <w:abstractNumId w:val="22"/>
  </w:num>
  <w:num w:numId="34">
    <w:abstractNumId w:val="25"/>
  </w:num>
  <w:num w:numId="35">
    <w:abstractNumId w:val="14"/>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oNotDisplayPageBoundaries/>
  <w:proofState w:spelling="clean" w:grammar="clea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1304"/>
  <w:hyphenationZone w:val="425"/>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749"/>
    <w:rsid w:val="0001624C"/>
    <w:rsid w:val="00037A26"/>
    <w:rsid w:val="000453A6"/>
    <w:rsid w:val="000523E6"/>
    <w:rsid w:val="0008597D"/>
    <w:rsid w:val="00095E3A"/>
    <w:rsid w:val="000B4D37"/>
    <w:rsid w:val="000E0B56"/>
    <w:rsid w:val="000F0D78"/>
    <w:rsid w:val="00126B17"/>
    <w:rsid w:val="001422CA"/>
    <w:rsid w:val="001621F9"/>
    <w:rsid w:val="00171945"/>
    <w:rsid w:val="001741B3"/>
    <w:rsid w:val="0018642A"/>
    <w:rsid w:val="00197FFD"/>
    <w:rsid w:val="001F3547"/>
    <w:rsid w:val="0020727E"/>
    <w:rsid w:val="00252438"/>
    <w:rsid w:val="002A115A"/>
    <w:rsid w:val="002E47D4"/>
    <w:rsid w:val="002F0176"/>
    <w:rsid w:val="002F3575"/>
    <w:rsid w:val="003078C6"/>
    <w:rsid w:val="00310604"/>
    <w:rsid w:val="00363278"/>
    <w:rsid w:val="00383258"/>
    <w:rsid w:val="003A221F"/>
    <w:rsid w:val="003B55F6"/>
    <w:rsid w:val="003D5E50"/>
    <w:rsid w:val="003E3D5E"/>
    <w:rsid w:val="00484AB4"/>
    <w:rsid w:val="004A3440"/>
    <w:rsid w:val="004B3394"/>
    <w:rsid w:val="004D08D1"/>
    <w:rsid w:val="004F684C"/>
    <w:rsid w:val="00516DE4"/>
    <w:rsid w:val="00523FF5"/>
    <w:rsid w:val="00547786"/>
    <w:rsid w:val="00547E65"/>
    <w:rsid w:val="0056497B"/>
    <w:rsid w:val="0057553D"/>
    <w:rsid w:val="0059022B"/>
    <w:rsid w:val="005A701D"/>
    <w:rsid w:val="005C1C37"/>
    <w:rsid w:val="005D6048"/>
    <w:rsid w:val="005F59B3"/>
    <w:rsid w:val="00611DEC"/>
    <w:rsid w:val="006574CC"/>
    <w:rsid w:val="00666F73"/>
    <w:rsid w:val="00695669"/>
    <w:rsid w:val="006A0876"/>
    <w:rsid w:val="006A1BD9"/>
    <w:rsid w:val="006C3154"/>
    <w:rsid w:val="00701D5F"/>
    <w:rsid w:val="00760B93"/>
    <w:rsid w:val="00767C8F"/>
    <w:rsid w:val="007835A7"/>
    <w:rsid w:val="00792464"/>
    <w:rsid w:val="007D0976"/>
    <w:rsid w:val="007F3C19"/>
    <w:rsid w:val="00825507"/>
    <w:rsid w:val="00863257"/>
    <w:rsid w:val="00873303"/>
    <w:rsid w:val="008815CA"/>
    <w:rsid w:val="008822FA"/>
    <w:rsid w:val="008E4593"/>
    <w:rsid w:val="00922FFA"/>
    <w:rsid w:val="00923193"/>
    <w:rsid w:val="009361E7"/>
    <w:rsid w:val="009745CC"/>
    <w:rsid w:val="00981197"/>
    <w:rsid w:val="00992E2B"/>
    <w:rsid w:val="009A27E4"/>
    <w:rsid w:val="009A3428"/>
    <w:rsid w:val="009A59C3"/>
    <w:rsid w:val="009B1673"/>
    <w:rsid w:val="009C11B2"/>
    <w:rsid w:val="009C5F85"/>
    <w:rsid w:val="009D3433"/>
    <w:rsid w:val="00A37248"/>
    <w:rsid w:val="00A506FD"/>
    <w:rsid w:val="00A77340"/>
    <w:rsid w:val="00A833EA"/>
    <w:rsid w:val="00AA3946"/>
    <w:rsid w:val="00AB37AC"/>
    <w:rsid w:val="00AD5B1E"/>
    <w:rsid w:val="00AE0713"/>
    <w:rsid w:val="00AF0371"/>
    <w:rsid w:val="00B02309"/>
    <w:rsid w:val="00B34AA5"/>
    <w:rsid w:val="00B411DA"/>
    <w:rsid w:val="00B5121A"/>
    <w:rsid w:val="00B90528"/>
    <w:rsid w:val="00BC64D7"/>
    <w:rsid w:val="00BC7DF3"/>
    <w:rsid w:val="00BD10EE"/>
    <w:rsid w:val="00BD4CD5"/>
    <w:rsid w:val="00BF0C7A"/>
    <w:rsid w:val="00C06690"/>
    <w:rsid w:val="00C123E5"/>
    <w:rsid w:val="00C33F81"/>
    <w:rsid w:val="00C37F9C"/>
    <w:rsid w:val="00C46B7C"/>
    <w:rsid w:val="00C65034"/>
    <w:rsid w:val="00C87FA2"/>
    <w:rsid w:val="00C91620"/>
    <w:rsid w:val="00D13BE1"/>
    <w:rsid w:val="00D2245B"/>
    <w:rsid w:val="00DB5A77"/>
    <w:rsid w:val="00DC2FE6"/>
    <w:rsid w:val="00DE2077"/>
    <w:rsid w:val="00E35749"/>
    <w:rsid w:val="00E90511"/>
    <w:rsid w:val="00EB07F4"/>
    <w:rsid w:val="00EB513A"/>
    <w:rsid w:val="00EC6050"/>
    <w:rsid w:val="00EE025F"/>
    <w:rsid w:val="00EF1D64"/>
    <w:rsid w:val="00F15DA9"/>
    <w:rsid w:val="00F2797C"/>
    <w:rsid w:val="00F34D51"/>
    <w:rsid w:val="00F57388"/>
    <w:rsid w:val="00F84E6D"/>
    <w:rsid w:val="00F94E56"/>
    <w:rsid w:val="00FA2711"/>
    <w:rsid w:val="00FC5956"/>
    <w:rsid w:val="00FC5FBC"/>
    <w:rsid w:val="00FE1C56"/>
    <w:rsid w:val="00FE3A70"/>
    <w:rsid w:val="00FF295E"/>
    <w:rsid w:val="00FF337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sv-SE"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3" w:qFormat="1"/>
    <w:lsdException w:name="heading 2" w:semiHidden="0" w:uiPriority="3" w:qFormat="1"/>
    <w:lsdException w:name="heading 3" w:semiHidden="0" w:uiPriority="3" w:qFormat="1"/>
    <w:lsdException w:name="heading 4" w:semiHidden="0"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semiHidden="0" w:uiPriority="39"/>
    <w:lsdException w:name="toc 2" w:semiHidden="0" w:uiPriority="39"/>
    <w:lsdException w:name="toc 3" w:semiHidden="0" w:uiPriority="39"/>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semiHidden="0" w:uiPriority="8"/>
    <w:lsdException w:name="footer" w:semiHidden="0" w:uiPriority="8"/>
    <w:lsdException w:name="index heading" w:unhideWhenUsed="1"/>
    <w:lsdException w:name="caption" w:uiPriority="35" w:unhideWhenUsed="1" w:qFormat="1"/>
    <w:lsdException w:name="table of figures" w:unhideWhenUsed="1"/>
    <w:lsdException w:name="envelope address" w:semiHidden="0" w:uiPriority="7"/>
    <w:lsdException w:name="envelope return" w:unhideWhenUsed="1"/>
    <w:lsdException w:name="footnote reference" w:unhideWhenUsed="1"/>
    <w:lsdException w:name="annotation reference" w:unhideWhenUsed="1"/>
    <w:lsdException w:name="line number" w:unhideWhenUsed="1"/>
    <w:lsdException w:name="page number" w:semiHidden="0" w:uiPriority="8"/>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semiHidden="0" w:uiPriority="5"/>
    <w:lsdException w:name="List 2" w:unhideWhenUsed="1"/>
    <w:lsdException w:name="List 3" w:unhideWhenUsed="1"/>
    <w:lsdException w:name="List 4" w:unhideWhenUsed="1"/>
    <w:lsdException w:name="List 5" w:unhideWhenUsed="1"/>
    <w:lsdException w:name="List Bullet 2" w:semiHidden="0" w:uiPriority="5"/>
    <w:lsdException w:name="List Bullet 3" w:semiHidden="0" w:uiPriority="5"/>
    <w:lsdException w:name="List Bullet 4" w:unhideWhenUsed="1"/>
    <w:lsdException w:name="List Bullet 5" w:unhideWhenUsed="1"/>
    <w:lsdException w:name="List Number 4" w:unhideWhenUsed="1"/>
    <w:lsdException w:name="List Number 5" w:unhideWhenUsed="1"/>
    <w:lsdException w:name="Title" w:semiHidden="0" w:uiPriority="2"/>
    <w:lsdException w:name="Closing" w:unhideWhenUsed="1"/>
    <w:lsdException w:name="Signature" w:unhideWhenUsed="1"/>
    <w:lsdException w:name="Default Paragraph Font" w:uiPriority="1" w:unhideWhenUsed="1"/>
    <w:lsdException w:name="Body Text" w:semiHidden="0" w:uiPriority="4" w:qFormat="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2"/>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semiHidden="0" w:uiPriority="4"/>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uiPriority="22" w:qFormat="1"/>
    <w:lsdException w:name="Emphasis"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semiHidden="0" w:uiPriority="38"/>
  </w:latentStyles>
  <w:style w:type="paragraph" w:default="1" w:styleId="Normal">
    <w:name w:val="Normal"/>
    <w:qFormat/>
    <w:rsid w:val="00E35749"/>
    <w:rPr>
      <w:lang w:val="en-GB" w:eastAsia="en-GB" w:bidi="en-GB"/>
    </w:rPr>
  </w:style>
  <w:style w:type="paragraph" w:styleId="Heading1">
    <w:name w:val="heading 1"/>
    <w:aliases w:val="KTH Rubrik 1"/>
    <w:basedOn w:val="Normal"/>
    <w:next w:val="BodyText"/>
    <w:link w:val="Heading1Char"/>
    <w:uiPriority w:val="3"/>
    <w:qFormat/>
    <w:rsid w:val="00923193"/>
    <w:pPr>
      <w:keepNext/>
      <w:keepLines/>
      <w:spacing w:before="240" w:after="240" w:line="280" w:lineRule="atLeast"/>
      <w:outlineLvl w:val="0"/>
    </w:pPr>
    <w:rPr>
      <w:rFonts w:asciiTheme="majorHAnsi" w:eastAsiaTheme="majorEastAsia" w:hAnsiTheme="majorHAnsi" w:cstheme="majorBidi"/>
      <w:b/>
      <w:bCs/>
      <w:sz w:val="24"/>
      <w:szCs w:val="28"/>
    </w:rPr>
  </w:style>
  <w:style w:type="paragraph" w:styleId="Heading2">
    <w:name w:val="heading 2"/>
    <w:aliases w:val="KTH Rubrik 2"/>
    <w:basedOn w:val="Normal"/>
    <w:next w:val="BodyText"/>
    <w:link w:val="Heading2Char"/>
    <w:uiPriority w:val="3"/>
    <w:qFormat/>
    <w:rsid w:val="00923193"/>
    <w:pPr>
      <w:keepNext/>
      <w:keepLines/>
      <w:spacing w:before="240" w:after="80" w:line="260" w:lineRule="atLeast"/>
      <w:outlineLvl w:val="1"/>
    </w:pPr>
    <w:rPr>
      <w:rFonts w:asciiTheme="majorHAnsi" w:eastAsiaTheme="majorEastAsia" w:hAnsiTheme="majorHAnsi" w:cstheme="majorBidi"/>
      <w:b/>
      <w:bCs/>
      <w:szCs w:val="26"/>
    </w:rPr>
  </w:style>
  <w:style w:type="paragraph" w:styleId="Heading3">
    <w:name w:val="heading 3"/>
    <w:aliases w:val="KTH Rubrik 3"/>
    <w:basedOn w:val="Normal"/>
    <w:next w:val="BodyText"/>
    <w:link w:val="Heading3Char"/>
    <w:uiPriority w:val="3"/>
    <w:qFormat/>
    <w:rsid w:val="00923193"/>
    <w:pPr>
      <w:keepNext/>
      <w:keepLines/>
      <w:spacing w:before="240" w:after="60" w:line="260" w:lineRule="atLeast"/>
      <w:outlineLvl w:val="2"/>
    </w:pPr>
    <w:rPr>
      <w:rFonts w:asciiTheme="majorHAnsi" w:eastAsiaTheme="majorEastAsia" w:hAnsiTheme="majorHAnsi" w:cstheme="majorBidi"/>
      <w:bCs/>
    </w:rPr>
  </w:style>
  <w:style w:type="paragraph" w:styleId="Heading4">
    <w:name w:val="heading 4"/>
    <w:aliases w:val="KTH Rubrik 4"/>
    <w:basedOn w:val="Normal"/>
    <w:next w:val="BodyText"/>
    <w:link w:val="Heading4Char"/>
    <w:uiPriority w:val="3"/>
    <w:qFormat/>
    <w:rsid w:val="00923193"/>
    <w:pPr>
      <w:keepNext/>
      <w:keepLines/>
      <w:spacing w:before="240" w:after="40" w:line="260" w:lineRule="atLeast"/>
      <w:outlineLvl w:val="3"/>
    </w:pPr>
    <w:rPr>
      <w:rFonts w:asciiTheme="majorHAnsi" w:eastAsiaTheme="majorEastAsia" w:hAnsiTheme="majorHAnsi" w:cstheme="majorBidi"/>
      <w:bCs/>
      <w:i/>
      <w:iCs/>
    </w:rPr>
  </w:style>
  <w:style w:type="paragraph" w:styleId="Heading5">
    <w:name w:val="heading 5"/>
    <w:basedOn w:val="Normal"/>
    <w:next w:val="Normal"/>
    <w:link w:val="Heading5Char"/>
    <w:uiPriority w:val="9"/>
    <w:semiHidden/>
    <w:qFormat/>
    <w:rsid w:val="00611DEC"/>
    <w:pPr>
      <w:keepNext/>
      <w:keepLines/>
      <w:numPr>
        <w:ilvl w:val="4"/>
        <w:numId w:val="11"/>
      </w:numPr>
      <w:spacing w:before="200"/>
      <w:outlineLvl w:val="4"/>
    </w:pPr>
    <w:rPr>
      <w:rFonts w:asciiTheme="majorHAnsi" w:eastAsiaTheme="majorEastAsia" w:hAnsiTheme="majorHAnsi" w:cstheme="majorBidi"/>
      <w:color w:val="0C2952" w:themeColor="accent1" w:themeShade="7F"/>
    </w:rPr>
  </w:style>
  <w:style w:type="paragraph" w:styleId="Heading6">
    <w:name w:val="heading 6"/>
    <w:basedOn w:val="Normal"/>
    <w:next w:val="Normal"/>
    <w:link w:val="Heading6Char"/>
    <w:uiPriority w:val="9"/>
    <w:semiHidden/>
    <w:qFormat/>
    <w:rsid w:val="00611DEC"/>
    <w:pPr>
      <w:keepNext/>
      <w:keepLines/>
      <w:numPr>
        <w:ilvl w:val="5"/>
        <w:numId w:val="11"/>
      </w:numPr>
      <w:spacing w:before="200"/>
      <w:outlineLvl w:val="5"/>
    </w:pPr>
    <w:rPr>
      <w:rFonts w:asciiTheme="majorHAnsi" w:eastAsiaTheme="majorEastAsia" w:hAnsiTheme="majorHAnsi" w:cstheme="majorBidi"/>
      <w:i/>
      <w:iCs/>
      <w:color w:val="0C2952" w:themeColor="accent1" w:themeShade="7F"/>
    </w:rPr>
  </w:style>
  <w:style w:type="paragraph" w:styleId="Heading7">
    <w:name w:val="heading 7"/>
    <w:basedOn w:val="Normal"/>
    <w:next w:val="Normal"/>
    <w:link w:val="Heading7Char"/>
    <w:uiPriority w:val="9"/>
    <w:semiHidden/>
    <w:qFormat/>
    <w:rsid w:val="00611DEC"/>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qFormat/>
    <w:rsid w:val="00611DEC"/>
    <w:pPr>
      <w:keepNext/>
      <w:keepLines/>
      <w:numPr>
        <w:ilvl w:val="7"/>
        <w:numId w:val="1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qFormat/>
    <w:rsid w:val="00611DEC"/>
    <w:pPr>
      <w:keepNext/>
      <w:keepLines/>
      <w:numPr>
        <w:ilvl w:val="8"/>
        <w:numId w:val="1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KTH Brödtext"/>
    <w:basedOn w:val="Normal"/>
    <w:link w:val="BodyTextChar"/>
    <w:uiPriority w:val="1"/>
    <w:qFormat/>
    <w:rsid w:val="00C33F81"/>
    <w:pPr>
      <w:spacing w:after="240" w:line="260" w:lineRule="atLeast"/>
    </w:pPr>
  </w:style>
  <w:style w:type="character" w:customStyle="1" w:styleId="BodyTextChar">
    <w:name w:val="Body Text Char"/>
    <w:aliases w:val="KTH Brödtext Char"/>
    <w:basedOn w:val="DefaultParagraphFont"/>
    <w:link w:val="BodyText"/>
    <w:uiPriority w:val="1"/>
    <w:rsid w:val="001741B3"/>
  </w:style>
  <w:style w:type="paragraph" w:styleId="BodyText2">
    <w:name w:val="Body Text 2"/>
    <w:aliases w:val="KTH Brödtext 2"/>
    <w:basedOn w:val="BodyText"/>
    <w:link w:val="BodyText2Char"/>
    <w:uiPriority w:val="4"/>
    <w:rsid w:val="004A3440"/>
    <w:pPr>
      <w:ind w:firstLine="357"/>
    </w:pPr>
  </w:style>
  <w:style w:type="character" w:customStyle="1" w:styleId="BodyText2Char">
    <w:name w:val="Body Text 2 Char"/>
    <w:aliases w:val="KTH Brödtext 2 Char"/>
    <w:basedOn w:val="DefaultParagraphFont"/>
    <w:link w:val="BodyText2"/>
    <w:uiPriority w:val="4"/>
    <w:rsid w:val="004A3440"/>
  </w:style>
  <w:style w:type="character" w:customStyle="1" w:styleId="Heading1Char">
    <w:name w:val="Heading 1 Char"/>
    <w:aliases w:val="KTH Rubrik 1 Char"/>
    <w:basedOn w:val="DefaultParagraphFont"/>
    <w:link w:val="Heading1"/>
    <w:uiPriority w:val="3"/>
    <w:rsid w:val="00923193"/>
    <w:rPr>
      <w:rFonts w:asciiTheme="majorHAnsi" w:eastAsiaTheme="majorEastAsia" w:hAnsiTheme="majorHAnsi" w:cstheme="majorBidi"/>
      <w:b/>
      <w:bCs/>
      <w:sz w:val="24"/>
      <w:szCs w:val="28"/>
    </w:rPr>
  </w:style>
  <w:style w:type="character" w:customStyle="1" w:styleId="Heading2Char">
    <w:name w:val="Heading 2 Char"/>
    <w:aliases w:val="KTH Rubrik 2 Char"/>
    <w:basedOn w:val="DefaultParagraphFont"/>
    <w:link w:val="Heading2"/>
    <w:uiPriority w:val="3"/>
    <w:rsid w:val="00923193"/>
    <w:rPr>
      <w:rFonts w:asciiTheme="majorHAnsi" w:eastAsiaTheme="majorEastAsia" w:hAnsiTheme="majorHAnsi" w:cstheme="majorBidi"/>
      <w:b/>
      <w:bCs/>
      <w:szCs w:val="26"/>
    </w:rPr>
  </w:style>
  <w:style w:type="character" w:customStyle="1" w:styleId="Heading3Char">
    <w:name w:val="Heading 3 Char"/>
    <w:aliases w:val="KTH Rubrik 3 Char"/>
    <w:basedOn w:val="DefaultParagraphFont"/>
    <w:link w:val="Heading3"/>
    <w:uiPriority w:val="3"/>
    <w:rsid w:val="00923193"/>
    <w:rPr>
      <w:rFonts w:asciiTheme="majorHAnsi" w:eastAsiaTheme="majorEastAsia" w:hAnsiTheme="majorHAnsi" w:cstheme="majorBidi"/>
      <w:bCs/>
    </w:rPr>
  </w:style>
  <w:style w:type="character" w:customStyle="1" w:styleId="Heading4Char">
    <w:name w:val="Heading 4 Char"/>
    <w:aliases w:val="KTH Rubrik 4 Char"/>
    <w:basedOn w:val="DefaultParagraphFont"/>
    <w:link w:val="Heading4"/>
    <w:uiPriority w:val="3"/>
    <w:rsid w:val="00923193"/>
    <w:rPr>
      <w:rFonts w:asciiTheme="majorHAnsi" w:eastAsiaTheme="majorEastAsia" w:hAnsiTheme="majorHAnsi" w:cstheme="majorBidi"/>
      <w:bCs/>
      <w:i/>
      <w:iCs/>
    </w:rPr>
  </w:style>
  <w:style w:type="paragraph" w:styleId="Title">
    <w:name w:val="Title"/>
    <w:aliases w:val="KTH Rubrik"/>
    <w:basedOn w:val="Normal"/>
    <w:next w:val="Subtitle"/>
    <w:link w:val="TitleChar"/>
    <w:uiPriority w:val="1"/>
    <w:rsid w:val="0057553D"/>
    <w:pPr>
      <w:spacing w:after="480" w:line="600" w:lineRule="atLeast"/>
    </w:pPr>
    <w:rPr>
      <w:rFonts w:asciiTheme="majorHAnsi" w:eastAsiaTheme="majorEastAsia" w:hAnsiTheme="majorHAnsi" w:cstheme="majorBidi"/>
      <w:b/>
      <w:spacing w:val="5"/>
      <w:kern w:val="28"/>
      <w:sz w:val="56"/>
      <w:szCs w:val="52"/>
    </w:rPr>
  </w:style>
  <w:style w:type="character" w:customStyle="1" w:styleId="TitleChar">
    <w:name w:val="Title Char"/>
    <w:aliases w:val="KTH Rubrik Char"/>
    <w:basedOn w:val="DefaultParagraphFont"/>
    <w:link w:val="Title"/>
    <w:uiPriority w:val="1"/>
    <w:rsid w:val="0057553D"/>
    <w:rPr>
      <w:rFonts w:asciiTheme="majorHAnsi" w:eastAsiaTheme="majorEastAsia" w:hAnsiTheme="majorHAnsi" w:cstheme="majorBidi"/>
      <w:b/>
      <w:spacing w:val="5"/>
      <w:kern w:val="28"/>
      <w:sz w:val="56"/>
      <w:szCs w:val="52"/>
    </w:rPr>
  </w:style>
  <w:style w:type="paragraph" w:customStyle="1" w:styleId="KTHTitel">
    <w:name w:val="KTH Titel"/>
    <w:basedOn w:val="Normal"/>
    <w:next w:val="BodyText"/>
    <w:uiPriority w:val="2"/>
    <w:qFormat/>
    <w:rsid w:val="00AD5B1E"/>
    <w:pPr>
      <w:spacing w:after="360" w:line="320" w:lineRule="atLeast"/>
    </w:pPr>
    <w:rPr>
      <w:rFonts w:asciiTheme="majorHAnsi" w:hAnsiTheme="majorHAnsi"/>
      <w:b/>
      <w:sz w:val="28"/>
    </w:rPr>
  </w:style>
  <w:style w:type="paragraph" w:styleId="Subtitle">
    <w:name w:val="Subtitle"/>
    <w:aliases w:val="KTH Underrubrik"/>
    <w:basedOn w:val="Normal"/>
    <w:next w:val="BodyText"/>
    <w:link w:val="SubtitleChar"/>
    <w:uiPriority w:val="1"/>
    <w:rsid w:val="00A77340"/>
    <w:pPr>
      <w:numPr>
        <w:ilvl w:val="1"/>
      </w:numPr>
      <w:spacing w:after="480" w:line="380" w:lineRule="atLeast"/>
    </w:pPr>
    <w:rPr>
      <w:rFonts w:asciiTheme="majorHAnsi" w:eastAsiaTheme="majorEastAsia" w:hAnsiTheme="majorHAnsi" w:cstheme="majorBidi"/>
      <w:iCs/>
      <w:spacing w:val="15"/>
      <w:sz w:val="32"/>
      <w:szCs w:val="24"/>
    </w:rPr>
  </w:style>
  <w:style w:type="character" w:customStyle="1" w:styleId="SubtitleChar">
    <w:name w:val="Subtitle Char"/>
    <w:aliases w:val="KTH Underrubrik Char"/>
    <w:basedOn w:val="DefaultParagraphFont"/>
    <w:link w:val="Subtitle"/>
    <w:uiPriority w:val="1"/>
    <w:rsid w:val="00B411DA"/>
    <w:rPr>
      <w:rFonts w:asciiTheme="majorHAnsi" w:eastAsiaTheme="majorEastAsia" w:hAnsiTheme="majorHAnsi" w:cstheme="majorBidi"/>
      <w:iCs/>
      <w:spacing w:val="15"/>
      <w:sz w:val="32"/>
      <w:szCs w:val="24"/>
    </w:rPr>
  </w:style>
  <w:style w:type="paragraph" w:customStyle="1" w:styleId="KTHPunktlistaPunktlista">
    <w:name w:val="KTH Punktlista  (Punktlista)"/>
    <w:basedOn w:val="Normal"/>
    <w:uiPriority w:val="5"/>
    <w:qFormat/>
    <w:rsid w:val="00981197"/>
    <w:pPr>
      <w:numPr>
        <w:numId w:val="4"/>
      </w:numPr>
      <w:spacing w:before="120" w:after="120" w:line="260" w:lineRule="atLeast"/>
      <w:ind w:left="714" w:hanging="357"/>
    </w:pPr>
  </w:style>
  <w:style w:type="paragraph" w:customStyle="1" w:styleId="KTHPunktlista2Punktlista2">
    <w:name w:val="KTH Punktlista 2  (Punktlista 2)"/>
    <w:basedOn w:val="Normal"/>
    <w:uiPriority w:val="5"/>
    <w:rsid w:val="00981197"/>
    <w:pPr>
      <w:numPr>
        <w:ilvl w:val="1"/>
        <w:numId w:val="4"/>
      </w:numPr>
      <w:spacing w:before="80" w:after="80" w:line="260" w:lineRule="atLeast"/>
      <w:ind w:left="1434" w:hanging="357"/>
    </w:pPr>
  </w:style>
  <w:style w:type="paragraph" w:customStyle="1" w:styleId="KTHPunktlista3Punktlista3">
    <w:name w:val="KTH Punktlista 3  (Punktlista 3)"/>
    <w:basedOn w:val="Normal"/>
    <w:uiPriority w:val="5"/>
    <w:rsid w:val="00981197"/>
    <w:pPr>
      <w:numPr>
        <w:ilvl w:val="2"/>
        <w:numId w:val="4"/>
      </w:numPr>
      <w:spacing w:before="40" w:after="40" w:line="260" w:lineRule="atLeast"/>
      <w:ind w:left="2336" w:hanging="357"/>
    </w:pPr>
  </w:style>
  <w:style w:type="paragraph" w:styleId="ListBullet">
    <w:name w:val="List Bullet"/>
    <w:aliases w:val="KTH Punktlista"/>
    <w:basedOn w:val="Normal"/>
    <w:uiPriority w:val="99"/>
    <w:semiHidden/>
    <w:rsid w:val="00922FFA"/>
    <w:pPr>
      <w:numPr>
        <w:numId w:val="10"/>
      </w:numPr>
      <w:contextualSpacing/>
    </w:pPr>
  </w:style>
  <w:style w:type="paragraph" w:styleId="ListBullet2">
    <w:name w:val="List Bullet 2"/>
    <w:aliases w:val="KTH Punktlista 2"/>
    <w:basedOn w:val="Normal"/>
    <w:uiPriority w:val="99"/>
    <w:semiHidden/>
    <w:rsid w:val="003D5E50"/>
    <w:pPr>
      <w:numPr>
        <w:numId w:val="5"/>
      </w:numPr>
      <w:contextualSpacing/>
    </w:pPr>
  </w:style>
  <w:style w:type="paragraph" w:styleId="ListBullet3">
    <w:name w:val="List Bullet 3"/>
    <w:aliases w:val="KTH Punktlista 3"/>
    <w:basedOn w:val="ListBullet"/>
    <w:uiPriority w:val="99"/>
    <w:semiHidden/>
    <w:rsid w:val="00922FFA"/>
    <w:pPr>
      <w:numPr>
        <w:ilvl w:val="2"/>
        <w:numId w:val="8"/>
      </w:numPr>
    </w:pPr>
  </w:style>
  <w:style w:type="paragraph" w:customStyle="1" w:styleId="KTHNumreradlistaNumreradlista">
    <w:name w:val="KTH Numrerad lista  (Numrerad lista)"/>
    <w:basedOn w:val="Normal"/>
    <w:uiPriority w:val="5"/>
    <w:qFormat/>
    <w:rsid w:val="006C3154"/>
    <w:pPr>
      <w:numPr>
        <w:numId w:val="1"/>
      </w:numPr>
      <w:spacing w:before="120" w:after="120" w:line="260" w:lineRule="atLeast"/>
      <w:ind w:left="714" w:hanging="357"/>
    </w:pPr>
  </w:style>
  <w:style w:type="paragraph" w:customStyle="1" w:styleId="KTHNumreradlista2Numreradlista2">
    <w:name w:val="KTH Numrerad lista 2  (Numrerad lista 2)"/>
    <w:basedOn w:val="Normal"/>
    <w:uiPriority w:val="5"/>
    <w:rsid w:val="00383258"/>
    <w:pPr>
      <w:numPr>
        <w:ilvl w:val="1"/>
        <w:numId w:val="1"/>
      </w:numPr>
      <w:spacing w:before="80" w:after="80" w:line="260" w:lineRule="atLeast"/>
      <w:ind w:left="1434" w:hanging="357"/>
    </w:pPr>
  </w:style>
  <w:style w:type="paragraph" w:customStyle="1" w:styleId="KTHNumreradlista3Numreradlista3">
    <w:name w:val="KTH Numrerad lista 3  (Numrerad lista 3)"/>
    <w:basedOn w:val="Normal"/>
    <w:uiPriority w:val="5"/>
    <w:rsid w:val="00383258"/>
    <w:pPr>
      <w:numPr>
        <w:ilvl w:val="2"/>
        <w:numId w:val="1"/>
      </w:numPr>
      <w:spacing w:before="40" w:after="40" w:line="260" w:lineRule="atLeast"/>
      <w:ind w:left="2336" w:hanging="357"/>
    </w:pPr>
  </w:style>
  <w:style w:type="paragraph" w:customStyle="1" w:styleId="KTHnRubrik1">
    <w:name w:val="KTH nRubrik 1"/>
    <w:basedOn w:val="Heading1"/>
    <w:next w:val="BodyText"/>
    <w:uiPriority w:val="6"/>
    <w:qFormat/>
    <w:rsid w:val="00BC7DF3"/>
    <w:pPr>
      <w:numPr>
        <w:numId w:val="11"/>
      </w:numPr>
      <w:ind w:left="431" w:hanging="431"/>
    </w:pPr>
  </w:style>
  <w:style w:type="paragraph" w:customStyle="1" w:styleId="KTHnRubrik2">
    <w:name w:val="KTH nRubrik 2"/>
    <w:basedOn w:val="Heading2"/>
    <w:next w:val="BodyText"/>
    <w:uiPriority w:val="6"/>
    <w:qFormat/>
    <w:rsid w:val="00BC7DF3"/>
    <w:pPr>
      <w:numPr>
        <w:ilvl w:val="1"/>
        <w:numId w:val="11"/>
      </w:numPr>
      <w:ind w:left="578" w:hanging="578"/>
    </w:pPr>
  </w:style>
  <w:style w:type="paragraph" w:customStyle="1" w:styleId="KTHnRubrik3">
    <w:name w:val="KTH nRubrik 3"/>
    <w:basedOn w:val="Heading3"/>
    <w:next w:val="BodyText"/>
    <w:uiPriority w:val="6"/>
    <w:qFormat/>
    <w:rsid w:val="00BC7DF3"/>
    <w:pPr>
      <w:numPr>
        <w:ilvl w:val="2"/>
        <w:numId w:val="11"/>
      </w:numPr>
    </w:pPr>
  </w:style>
  <w:style w:type="paragraph" w:customStyle="1" w:styleId="KTHnRubrik4">
    <w:name w:val="KTH nRubrik 4"/>
    <w:basedOn w:val="Heading4"/>
    <w:next w:val="BodyText"/>
    <w:uiPriority w:val="6"/>
    <w:qFormat/>
    <w:rsid w:val="00BC7DF3"/>
    <w:pPr>
      <w:numPr>
        <w:ilvl w:val="3"/>
        <w:numId w:val="11"/>
      </w:numPr>
      <w:ind w:left="862" w:hanging="862"/>
    </w:pPr>
  </w:style>
  <w:style w:type="character" w:customStyle="1" w:styleId="Heading5Char">
    <w:name w:val="Heading 5 Char"/>
    <w:basedOn w:val="DefaultParagraphFont"/>
    <w:link w:val="Heading5"/>
    <w:uiPriority w:val="9"/>
    <w:semiHidden/>
    <w:rsid w:val="00611DEC"/>
    <w:rPr>
      <w:rFonts w:asciiTheme="majorHAnsi" w:eastAsiaTheme="majorEastAsia" w:hAnsiTheme="majorHAnsi" w:cstheme="majorBidi"/>
      <w:color w:val="0C2952" w:themeColor="accent1" w:themeShade="7F"/>
    </w:rPr>
  </w:style>
  <w:style w:type="character" w:customStyle="1" w:styleId="Heading6Char">
    <w:name w:val="Heading 6 Char"/>
    <w:basedOn w:val="DefaultParagraphFont"/>
    <w:link w:val="Heading6"/>
    <w:uiPriority w:val="9"/>
    <w:semiHidden/>
    <w:rsid w:val="00611DEC"/>
    <w:rPr>
      <w:rFonts w:asciiTheme="majorHAnsi" w:eastAsiaTheme="majorEastAsia" w:hAnsiTheme="majorHAnsi" w:cstheme="majorBidi"/>
      <w:i/>
      <w:iCs/>
      <w:color w:val="0C2952" w:themeColor="accent1" w:themeShade="7F"/>
    </w:rPr>
  </w:style>
  <w:style w:type="character" w:customStyle="1" w:styleId="Heading7Char">
    <w:name w:val="Heading 7 Char"/>
    <w:basedOn w:val="DefaultParagraphFont"/>
    <w:link w:val="Heading7"/>
    <w:uiPriority w:val="9"/>
    <w:semiHidden/>
    <w:rsid w:val="00611DE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11DEC"/>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11DEC"/>
    <w:rPr>
      <w:rFonts w:asciiTheme="majorHAnsi" w:eastAsiaTheme="majorEastAsia" w:hAnsiTheme="majorHAnsi" w:cstheme="majorBidi"/>
      <w:i/>
      <w:iCs/>
      <w:color w:val="404040" w:themeColor="text1" w:themeTint="BF"/>
    </w:rPr>
  </w:style>
  <w:style w:type="paragraph" w:styleId="TOCHeading">
    <w:name w:val="TOC Heading"/>
    <w:basedOn w:val="KTHTitel"/>
    <w:next w:val="Normal"/>
    <w:uiPriority w:val="38"/>
    <w:rsid w:val="009A3428"/>
    <w:pPr>
      <w:spacing w:before="240" w:after="240"/>
    </w:pPr>
  </w:style>
  <w:style w:type="paragraph" w:styleId="Header">
    <w:name w:val="header"/>
    <w:basedOn w:val="Normal"/>
    <w:link w:val="HeaderChar"/>
    <w:uiPriority w:val="8"/>
    <w:rsid w:val="00547786"/>
    <w:pPr>
      <w:tabs>
        <w:tab w:val="center" w:pos="4536"/>
        <w:tab w:val="right" w:pos="9072"/>
      </w:tabs>
      <w:spacing w:after="20"/>
    </w:pPr>
    <w:rPr>
      <w:rFonts w:asciiTheme="majorHAnsi" w:hAnsiTheme="majorHAnsi"/>
      <w:sz w:val="15"/>
    </w:rPr>
  </w:style>
  <w:style w:type="character" w:customStyle="1" w:styleId="HeaderChar">
    <w:name w:val="Header Char"/>
    <w:basedOn w:val="DefaultParagraphFont"/>
    <w:link w:val="Header"/>
    <w:uiPriority w:val="8"/>
    <w:rsid w:val="00547786"/>
    <w:rPr>
      <w:rFonts w:asciiTheme="majorHAnsi" w:hAnsiTheme="majorHAnsi"/>
      <w:sz w:val="15"/>
    </w:rPr>
  </w:style>
  <w:style w:type="character" w:styleId="PageNumber">
    <w:name w:val="page number"/>
    <w:basedOn w:val="DefaultParagraphFont"/>
    <w:uiPriority w:val="8"/>
    <w:rsid w:val="003A221F"/>
    <w:rPr>
      <w:rFonts w:asciiTheme="majorHAnsi" w:hAnsiTheme="majorHAnsi"/>
      <w:sz w:val="15"/>
    </w:rPr>
  </w:style>
  <w:style w:type="paragraph" w:styleId="Footer">
    <w:name w:val="footer"/>
    <w:basedOn w:val="Normal"/>
    <w:link w:val="FooterChar"/>
    <w:uiPriority w:val="8"/>
    <w:rsid w:val="00C87FA2"/>
    <w:pPr>
      <w:tabs>
        <w:tab w:val="center" w:pos="4536"/>
        <w:tab w:val="right" w:pos="9072"/>
      </w:tabs>
      <w:spacing w:line="210" w:lineRule="atLeast"/>
    </w:pPr>
    <w:rPr>
      <w:rFonts w:asciiTheme="majorHAnsi" w:hAnsiTheme="majorHAnsi"/>
      <w:sz w:val="15"/>
    </w:rPr>
  </w:style>
  <w:style w:type="character" w:customStyle="1" w:styleId="FooterChar">
    <w:name w:val="Footer Char"/>
    <w:basedOn w:val="DefaultParagraphFont"/>
    <w:link w:val="Footer"/>
    <w:uiPriority w:val="8"/>
    <w:rsid w:val="00C87FA2"/>
    <w:rPr>
      <w:rFonts w:asciiTheme="majorHAnsi" w:hAnsiTheme="majorHAnsi"/>
      <w:sz w:val="15"/>
    </w:rPr>
  </w:style>
  <w:style w:type="paragraph" w:customStyle="1" w:styleId="HeaderBold">
    <w:name w:val="HeaderBold"/>
    <w:basedOn w:val="Header"/>
    <w:uiPriority w:val="8"/>
    <w:rsid w:val="00547786"/>
    <w:pPr>
      <w:spacing w:before="20"/>
    </w:pPr>
    <w:rPr>
      <w:b/>
    </w:rPr>
  </w:style>
  <w:style w:type="paragraph" w:styleId="TOC1">
    <w:name w:val="toc 1"/>
    <w:basedOn w:val="Normal"/>
    <w:next w:val="Normal"/>
    <w:uiPriority w:val="39"/>
    <w:rsid w:val="001F3547"/>
    <w:pPr>
      <w:spacing w:after="100"/>
    </w:pPr>
  </w:style>
  <w:style w:type="paragraph" w:styleId="TOC2">
    <w:name w:val="toc 2"/>
    <w:basedOn w:val="Normal"/>
    <w:next w:val="Normal"/>
    <w:uiPriority w:val="39"/>
    <w:rsid w:val="001F3547"/>
    <w:pPr>
      <w:spacing w:after="100"/>
      <w:ind w:left="200"/>
    </w:pPr>
  </w:style>
  <w:style w:type="paragraph" w:styleId="TOC3">
    <w:name w:val="toc 3"/>
    <w:basedOn w:val="Normal"/>
    <w:next w:val="Normal"/>
    <w:uiPriority w:val="39"/>
    <w:rsid w:val="001F3547"/>
    <w:pPr>
      <w:spacing w:after="100"/>
      <w:ind w:left="400"/>
    </w:pPr>
  </w:style>
  <w:style w:type="paragraph" w:styleId="EnvelopeAddress">
    <w:name w:val="envelope address"/>
    <w:basedOn w:val="Normal"/>
    <w:uiPriority w:val="7"/>
    <w:rsid w:val="00873303"/>
    <w:rPr>
      <w:rFonts w:ascii="Arial" w:eastAsia="Georgia" w:hAnsi="Arial" w:cs="Arial"/>
    </w:rPr>
  </w:style>
  <w:style w:type="paragraph" w:customStyle="1" w:styleId="FooterBold">
    <w:name w:val="FooterBold"/>
    <w:basedOn w:val="Footer"/>
    <w:uiPriority w:val="8"/>
    <w:rsid w:val="00C87FA2"/>
    <w:pPr>
      <w:spacing w:line="200" w:lineRule="atLeast"/>
    </w:pPr>
    <w:rPr>
      <w:b/>
    </w:rPr>
  </w:style>
  <w:style w:type="paragraph" w:styleId="ListParagraph">
    <w:name w:val="List Paragraph"/>
    <w:basedOn w:val="Normal"/>
    <w:uiPriority w:val="34"/>
    <w:semiHidden/>
    <w:qFormat/>
    <w:rsid w:val="00E35749"/>
    <w:pPr>
      <w:ind w:left="720"/>
      <w:contextualSpacing/>
    </w:pPr>
  </w:style>
  <w:style w:type="table" w:styleId="TableGrid">
    <w:name w:val="Table Grid"/>
    <w:basedOn w:val="TableNormal"/>
    <w:uiPriority w:val="59"/>
    <w:rsid w:val="00E35749"/>
    <w:rPr>
      <w:lang w:val="en-GB" w:eastAsia="en-GB" w:bidi="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3574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sv-SE"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3" w:qFormat="1"/>
    <w:lsdException w:name="heading 2" w:semiHidden="0" w:uiPriority="3" w:qFormat="1"/>
    <w:lsdException w:name="heading 3" w:semiHidden="0" w:uiPriority="3" w:qFormat="1"/>
    <w:lsdException w:name="heading 4" w:semiHidden="0"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semiHidden="0" w:uiPriority="39"/>
    <w:lsdException w:name="toc 2" w:semiHidden="0" w:uiPriority="39"/>
    <w:lsdException w:name="toc 3" w:semiHidden="0" w:uiPriority="39"/>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semiHidden="0" w:uiPriority="8"/>
    <w:lsdException w:name="footer" w:semiHidden="0" w:uiPriority="8"/>
    <w:lsdException w:name="index heading" w:unhideWhenUsed="1"/>
    <w:lsdException w:name="caption" w:uiPriority="35" w:unhideWhenUsed="1" w:qFormat="1"/>
    <w:lsdException w:name="table of figures" w:unhideWhenUsed="1"/>
    <w:lsdException w:name="envelope address" w:semiHidden="0" w:uiPriority="7"/>
    <w:lsdException w:name="envelope return" w:unhideWhenUsed="1"/>
    <w:lsdException w:name="footnote reference" w:unhideWhenUsed="1"/>
    <w:lsdException w:name="annotation reference" w:unhideWhenUsed="1"/>
    <w:lsdException w:name="line number" w:unhideWhenUsed="1"/>
    <w:lsdException w:name="page number" w:semiHidden="0" w:uiPriority="8"/>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semiHidden="0" w:uiPriority="5"/>
    <w:lsdException w:name="List 2" w:unhideWhenUsed="1"/>
    <w:lsdException w:name="List 3" w:unhideWhenUsed="1"/>
    <w:lsdException w:name="List 4" w:unhideWhenUsed="1"/>
    <w:lsdException w:name="List 5" w:unhideWhenUsed="1"/>
    <w:lsdException w:name="List Bullet 2" w:semiHidden="0" w:uiPriority="5"/>
    <w:lsdException w:name="List Bullet 3" w:semiHidden="0" w:uiPriority="5"/>
    <w:lsdException w:name="List Bullet 4" w:unhideWhenUsed="1"/>
    <w:lsdException w:name="List Bullet 5" w:unhideWhenUsed="1"/>
    <w:lsdException w:name="List Number 4" w:unhideWhenUsed="1"/>
    <w:lsdException w:name="List Number 5" w:unhideWhenUsed="1"/>
    <w:lsdException w:name="Title" w:semiHidden="0" w:uiPriority="2"/>
    <w:lsdException w:name="Closing" w:unhideWhenUsed="1"/>
    <w:lsdException w:name="Signature" w:unhideWhenUsed="1"/>
    <w:lsdException w:name="Default Paragraph Font" w:uiPriority="1" w:unhideWhenUsed="1"/>
    <w:lsdException w:name="Body Text" w:semiHidden="0" w:uiPriority="4" w:qFormat="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2"/>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semiHidden="0" w:uiPriority="4"/>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uiPriority="22" w:qFormat="1"/>
    <w:lsdException w:name="Emphasis"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semiHidden="0" w:uiPriority="38"/>
  </w:latentStyles>
  <w:style w:type="paragraph" w:default="1" w:styleId="Normal">
    <w:name w:val="Normal"/>
    <w:qFormat/>
    <w:rsid w:val="00E35749"/>
    <w:rPr>
      <w:lang w:val="en-GB" w:eastAsia="en-GB" w:bidi="en-GB"/>
    </w:rPr>
  </w:style>
  <w:style w:type="paragraph" w:styleId="Heading1">
    <w:name w:val="heading 1"/>
    <w:aliases w:val="KTH Rubrik 1"/>
    <w:basedOn w:val="Normal"/>
    <w:next w:val="BodyText"/>
    <w:link w:val="Heading1Char"/>
    <w:uiPriority w:val="3"/>
    <w:qFormat/>
    <w:rsid w:val="00923193"/>
    <w:pPr>
      <w:keepNext/>
      <w:keepLines/>
      <w:spacing w:before="240" w:after="240" w:line="280" w:lineRule="atLeast"/>
      <w:outlineLvl w:val="0"/>
    </w:pPr>
    <w:rPr>
      <w:rFonts w:asciiTheme="majorHAnsi" w:eastAsiaTheme="majorEastAsia" w:hAnsiTheme="majorHAnsi" w:cstheme="majorBidi"/>
      <w:b/>
      <w:bCs/>
      <w:sz w:val="24"/>
      <w:szCs w:val="28"/>
    </w:rPr>
  </w:style>
  <w:style w:type="paragraph" w:styleId="Heading2">
    <w:name w:val="heading 2"/>
    <w:aliases w:val="KTH Rubrik 2"/>
    <w:basedOn w:val="Normal"/>
    <w:next w:val="BodyText"/>
    <w:link w:val="Heading2Char"/>
    <w:uiPriority w:val="3"/>
    <w:qFormat/>
    <w:rsid w:val="00923193"/>
    <w:pPr>
      <w:keepNext/>
      <w:keepLines/>
      <w:spacing w:before="240" w:after="80" w:line="260" w:lineRule="atLeast"/>
      <w:outlineLvl w:val="1"/>
    </w:pPr>
    <w:rPr>
      <w:rFonts w:asciiTheme="majorHAnsi" w:eastAsiaTheme="majorEastAsia" w:hAnsiTheme="majorHAnsi" w:cstheme="majorBidi"/>
      <w:b/>
      <w:bCs/>
      <w:szCs w:val="26"/>
    </w:rPr>
  </w:style>
  <w:style w:type="paragraph" w:styleId="Heading3">
    <w:name w:val="heading 3"/>
    <w:aliases w:val="KTH Rubrik 3"/>
    <w:basedOn w:val="Normal"/>
    <w:next w:val="BodyText"/>
    <w:link w:val="Heading3Char"/>
    <w:uiPriority w:val="3"/>
    <w:qFormat/>
    <w:rsid w:val="00923193"/>
    <w:pPr>
      <w:keepNext/>
      <w:keepLines/>
      <w:spacing w:before="240" w:after="60" w:line="260" w:lineRule="atLeast"/>
      <w:outlineLvl w:val="2"/>
    </w:pPr>
    <w:rPr>
      <w:rFonts w:asciiTheme="majorHAnsi" w:eastAsiaTheme="majorEastAsia" w:hAnsiTheme="majorHAnsi" w:cstheme="majorBidi"/>
      <w:bCs/>
    </w:rPr>
  </w:style>
  <w:style w:type="paragraph" w:styleId="Heading4">
    <w:name w:val="heading 4"/>
    <w:aliases w:val="KTH Rubrik 4"/>
    <w:basedOn w:val="Normal"/>
    <w:next w:val="BodyText"/>
    <w:link w:val="Heading4Char"/>
    <w:uiPriority w:val="3"/>
    <w:qFormat/>
    <w:rsid w:val="00923193"/>
    <w:pPr>
      <w:keepNext/>
      <w:keepLines/>
      <w:spacing w:before="240" w:after="40" w:line="260" w:lineRule="atLeast"/>
      <w:outlineLvl w:val="3"/>
    </w:pPr>
    <w:rPr>
      <w:rFonts w:asciiTheme="majorHAnsi" w:eastAsiaTheme="majorEastAsia" w:hAnsiTheme="majorHAnsi" w:cstheme="majorBidi"/>
      <w:bCs/>
      <w:i/>
      <w:iCs/>
    </w:rPr>
  </w:style>
  <w:style w:type="paragraph" w:styleId="Heading5">
    <w:name w:val="heading 5"/>
    <w:basedOn w:val="Normal"/>
    <w:next w:val="Normal"/>
    <w:link w:val="Heading5Char"/>
    <w:uiPriority w:val="9"/>
    <w:semiHidden/>
    <w:qFormat/>
    <w:rsid w:val="00611DEC"/>
    <w:pPr>
      <w:keepNext/>
      <w:keepLines/>
      <w:numPr>
        <w:ilvl w:val="4"/>
        <w:numId w:val="11"/>
      </w:numPr>
      <w:spacing w:before="200"/>
      <w:outlineLvl w:val="4"/>
    </w:pPr>
    <w:rPr>
      <w:rFonts w:asciiTheme="majorHAnsi" w:eastAsiaTheme="majorEastAsia" w:hAnsiTheme="majorHAnsi" w:cstheme="majorBidi"/>
      <w:color w:val="0C2952" w:themeColor="accent1" w:themeShade="7F"/>
    </w:rPr>
  </w:style>
  <w:style w:type="paragraph" w:styleId="Heading6">
    <w:name w:val="heading 6"/>
    <w:basedOn w:val="Normal"/>
    <w:next w:val="Normal"/>
    <w:link w:val="Heading6Char"/>
    <w:uiPriority w:val="9"/>
    <w:semiHidden/>
    <w:qFormat/>
    <w:rsid w:val="00611DEC"/>
    <w:pPr>
      <w:keepNext/>
      <w:keepLines/>
      <w:numPr>
        <w:ilvl w:val="5"/>
        <w:numId w:val="11"/>
      </w:numPr>
      <w:spacing w:before="200"/>
      <w:outlineLvl w:val="5"/>
    </w:pPr>
    <w:rPr>
      <w:rFonts w:asciiTheme="majorHAnsi" w:eastAsiaTheme="majorEastAsia" w:hAnsiTheme="majorHAnsi" w:cstheme="majorBidi"/>
      <w:i/>
      <w:iCs/>
      <w:color w:val="0C2952" w:themeColor="accent1" w:themeShade="7F"/>
    </w:rPr>
  </w:style>
  <w:style w:type="paragraph" w:styleId="Heading7">
    <w:name w:val="heading 7"/>
    <w:basedOn w:val="Normal"/>
    <w:next w:val="Normal"/>
    <w:link w:val="Heading7Char"/>
    <w:uiPriority w:val="9"/>
    <w:semiHidden/>
    <w:qFormat/>
    <w:rsid w:val="00611DEC"/>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qFormat/>
    <w:rsid w:val="00611DEC"/>
    <w:pPr>
      <w:keepNext/>
      <w:keepLines/>
      <w:numPr>
        <w:ilvl w:val="7"/>
        <w:numId w:val="1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qFormat/>
    <w:rsid w:val="00611DEC"/>
    <w:pPr>
      <w:keepNext/>
      <w:keepLines/>
      <w:numPr>
        <w:ilvl w:val="8"/>
        <w:numId w:val="1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KTH Brödtext"/>
    <w:basedOn w:val="Normal"/>
    <w:link w:val="BodyTextChar"/>
    <w:uiPriority w:val="1"/>
    <w:qFormat/>
    <w:rsid w:val="00C33F81"/>
    <w:pPr>
      <w:spacing w:after="240" w:line="260" w:lineRule="atLeast"/>
    </w:pPr>
  </w:style>
  <w:style w:type="character" w:customStyle="1" w:styleId="BodyTextChar">
    <w:name w:val="Body Text Char"/>
    <w:aliases w:val="KTH Brödtext Char"/>
    <w:basedOn w:val="DefaultParagraphFont"/>
    <w:link w:val="BodyText"/>
    <w:uiPriority w:val="1"/>
    <w:rsid w:val="001741B3"/>
  </w:style>
  <w:style w:type="paragraph" w:styleId="BodyText2">
    <w:name w:val="Body Text 2"/>
    <w:aliases w:val="KTH Brödtext 2"/>
    <w:basedOn w:val="BodyText"/>
    <w:link w:val="BodyText2Char"/>
    <w:uiPriority w:val="4"/>
    <w:rsid w:val="004A3440"/>
    <w:pPr>
      <w:ind w:firstLine="357"/>
    </w:pPr>
  </w:style>
  <w:style w:type="character" w:customStyle="1" w:styleId="BodyText2Char">
    <w:name w:val="Body Text 2 Char"/>
    <w:aliases w:val="KTH Brödtext 2 Char"/>
    <w:basedOn w:val="DefaultParagraphFont"/>
    <w:link w:val="BodyText2"/>
    <w:uiPriority w:val="4"/>
    <w:rsid w:val="004A3440"/>
  </w:style>
  <w:style w:type="character" w:customStyle="1" w:styleId="Heading1Char">
    <w:name w:val="Heading 1 Char"/>
    <w:aliases w:val="KTH Rubrik 1 Char"/>
    <w:basedOn w:val="DefaultParagraphFont"/>
    <w:link w:val="Heading1"/>
    <w:uiPriority w:val="3"/>
    <w:rsid w:val="00923193"/>
    <w:rPr>
      <w:rFonts w:asciiTheme="majorHAnsi" w:eastAsiaTheme="majorEastAsia" w:hAnsiTheme="majorHAnsi" w:cstheme="majorBidi"/>
      <w:b/>
      <w:bCs/>
      <w:sz w:val="24"/>
      <w:szCs w:val="28"/>
    </w:rPr>
  </w:style>
  <w:style w:type="character" w:customStyle="1" w:styleId="Heading2Char">
    <w:name w:val="Heading 2 Char"/>
    <w:aliases w:val="KTH Rubrik 2 Char"/>
    <w:basedOn w:val="DefaultParagraphFont"/>
    <w:link w:val="Heading2"/>
    <w:uiPriority w:val="3"/>
    <w:rsid w:val="00923193"/>
    <w:rPr>
      <w:rFonts w:asciiTheme="majorHAnsi" w:eastAsiaTheme="majorEastAsia" w:hAnsiTheme="majorHAnsi" w:cstheme="majorBidi"/>
      <w:b/>
      <w:bCs/>
      <w:szCs w:val="26"/>
    </w:rPr>
  </w:style>
  <w:style w:type="character" w:customStyle="1" w:styleId="Heading3Char">
    <w:name w:val="Heading 3 Char"/>
    <w:aliases w:val="KTH Rubrik 3 Char"/>
    <w:basedOn w:val="DefaultParagraphFont"/>
    <w:link w:val="Heading3"/>
    <w:uiPriority w:val="3"/>
    <w:rsid w:val="00923193"/>
    <w:rPr>
      <w:rFonts w:asciiTheme="majorHAnsi" w:eastAsiaTheme="majorEastAsia" w:hAnsiTheme="majorHAnsi" w:cstheme="majorBidi"/>
      <w:bCs/>
    </w:rPr>
  </w:style>
  <w:style w:type="character" w:customStyle="1" w:styleId="Heading4Char">
    <w:name w:val="Heading 4 Char"/>
    <w:aliases w:val="KTH Rubrik 4 Char"/>
    <w:basedOn w:val="DefaultParagraphFont"/>
    <w:link w:val="Heading4"/>
    <w:uiPriority w:val="3"/>
    <w:rsid w:val="00923193"/>
    <w:rPr>
      <w:rFonts w:asciiTheme="majorHAnsi" w:eastAsiaTheme="majorEastAsia" w:hAnsiTheme="majorHAnsi" w:cstheme="majorBidi"/>
      <w:bCs/>
      <w:i/>
      <w:iCs/>
    </w:rPr>
  </w:style>
  <w:style w:type="paragraph" w:styleId="Title">
    <w:name w:val="Title"/>
    <w:aliases w:val="KTH Rubrik"/>
    <w:basedOn w:val="Normal"/>
    <w:next w:val="Subtitle"/>
    <w:link w:val="TitleChar"/>
    <w:uiPriority w:val="1"/>
    <w:rsid w:val="0057553D"/>
    <w:pPr>
      <w:spacing w:after="480" w:line="600" w:lineRule="atLeast"/>
    </w:pPr>
    <w:rPr>
      <w:rFonts w:asciiTheme="majorHAnsi" w:eastAsiaTheme="majorEastAsia" w:hAnsiTheme="majorHAnsi" w:cstheme="majorBidi"/>
      <w:b/>
      <w:spacing w:val="5"/>
      <w:kern w:val="28"/>
      <w:sz w:val="56"/>
      <w:szCs w:val="52"/>
    </w:rPr>
  </w:style>
  <w:style w:type="character" w:customStyle="1" w:styleId="TitleChar">
    <w:name w:val="Title Char"/>
    <w:aliases w:val="KTH Rubrik Char"/>
    <w:basedOn w:val="DefaultParagraphFont"/>
    <w:link w:val="Title"/>
    <w:uiPriority w:val="1"/>
    <w:rsid w:val="0057553D"/>
    <w:rPr>
      <w:rFonts w:asciiTheme="majorHAnsi" w:eastAsiaTheme="majorEastAsia" w:hAnsiTheme="majorHAnsi" w:cstheme="majorBidi"/>
      <w:b/>
      <w:spacing w:val="5"/>
      <w:kern w:val="28"/>
      <w:sz w:val="56"/>
      <w:szCs w:val="52"/>
    </w:rPr>
  </w:style>
  <w:style w:type="paragraph" w:customStyle="1" w:styleId="KTHTitel">
    <w:name w:val="KTH Titel"/>
    <w:basedOn w:val="Normal"/>
    <w:next w:val="BodyText"/>
    <w:uiPriority w:val="2"/>
    <w:qFormat/>
    <w:rsid w:val="00AD5B1E"/>
    <w:pPr>
      <w:spacing w:after="360" w:line="320" w:lineRule="atLeast"/>
    </w:pPr>
    <w:rPr>
      <w:rFonts w:asciiTheme="majorHAnsi" w:hAnsiTheme="majorHAnsi"/>
      <w:b/>
      <w:sz w:val="28"/>
    </w:rPr>
  </w:style>
  <w:style w:type="paragraph" w:styleId="Subtitle">
    <w:name w:val="Subtitle"/>
    <w:aliases w:val="KTH Underrubrik"/>
    <w:basedOn w:val="Normal"/>
    <w:next w:val="BodyText"/>
    <w:link w:val="SubtitleChar"/>
    <w:uiPriority w:val="1"/>
    <w:rsid w:val="00A77340"/>
    <w:pPr>
      <w:numPr>
        <w:ilvl w:val="1"/>
      </w:numPr>
      <w:spacing w:after="480" w:line="380" w:lineRule="atLeast"/>
    </w:pPr>
    <w:rPr>
      <w:rFonts w:asciiTheme="majorHAnsi" w:eastAsiaTheme="majorEastAsia" w:hAnsiTheme="majorHAnsi" w:cstheme="majorBidi"/>
      <w:iCs/>
      <w:spacing w:val="15"/>
      <w:sz w:val="32"/>
      <w:szCs w:val="24"/>
    </w:rPr>
  </w:style>
  <w:style w:type="character" w:customStyle="1" w:styleId="SubtitleChar">
    <w:name w:val="Subtitle Char"/>
    <w:aliases w:val="KTH Underrubrik Char"/>
    <w:basedOn w:val="DefaultParagraphFont"/>
    <w:link w:val="Subtitle"/>
    <w:uiPriority w:val="1"/>
    <w:rsid w:val="00B411DA"/>
    <w:rPr>
      <w:rFonts w:asciiTheme="majorHAnsi" w:eastAsiaTheme="majorEastAsia" w:hAnsiTheme="majorHAnsi" w:cstheme="majorBidi"/>
      <w:iCs/>
      <w:spacing w:val="15"/>
      <w:sz w:val="32"/>
      <w:szCs w:val="24"/>
    </w:rPr>
  </w:style>
  <w:style w:type="paragraph" w:customStyle="1" w:styleId="KTHPunktlistaPunktlista">
    <w:name w:val="KTH Punktlista  (Punktlista)"/>
    <w:basedOn w:val="Normal"/>
    <w:uiPriority w:val="5"/>
    <w:qFormat/>
    <w:rsid w:val="00981197"/>
    <w:pPr>
      <w:numPr>
        <w:numId w:val="4"/>
      </w:numPr>
      <w:spacing w:before="120" w:after="120" w:line="260" w:lineRule="atLeast"/>
      <w:ind w:left="714" w:hanging="357"/>
    </w:pPr>
  </w:style>
  <w:style w:type="paragraph" w:customStyle="1" w:styleId="KTHPunktlista2Punktlista2">
    <w:name w:val="KTH Punktlista 2  (Punktlista 2)"/>
    <w:basedOn w:val="Normal"/>
    <w:uiPriority w:val="5"/>
    <w:rsid w:val="00981197"/>
    <w:pPr>
      <w:numPr>
        <w:ilvl w:val="1"/>
        <w:numId w:val="4"/>
      </w:numPr>
      <w:spacing w:before="80" w:after="80" w:line="260" w:lineRule="atLeast"/>
      <w:ind w:left="1434" w:hanging="357"/>
    </w:pPr>
  </w:style>
  <w:style w:type="paragraph" w:customStyle="1" w:styleId="KTHPunktlista3Punktlista3">
    <w:name w:val="KTH Punktlista 3  (Punktlista 3)"/>
    <w:basedOn w:val="Normal"/>
    <w:uiPriority w:val="5"/>
    <w:rsid w:val="00981197"/>
    <w:pPr>
      <w:numPr>
        <w:ilvl w:val="2"/>
        <w:numId w:val="4"/>
      </w:numPr>
      <w:spacing w:before="40" w:after="40" w:line="260" w:lineRule="atLeast"/>
      <w:ind w:left="2336" w:hanging="357"/>
    </w:pPr>
  </w:style>
  <w:style w:type="paragraph" w:styleId="ListBullet">
    <w:name w:val="List Bullet"/>
    <w:aliases w:val="KTH Punktlista"/>
    <w:basedOn w:val="Normal"/>
    <w:uiPriority w:val="99"/>
    <w:semiHidden/>
    <w:rsid w:val="00922FFA"/>
    <w:pPr>
      <w:numPr>
        <w:numId w:val="10"/>
      </w:numPr>
      <w:contextualSpacing/>
    </w:pPr>
  </w:style>
  <w:style w:type="paragraph" w:styleId="ListBullet2">
    <w:name w:val="List Bullet 2"/>
    <w:aliases w:val="KTH Punktlista 2"/>
    <w:basedOn w:val="Normal"/>
    <w:uiPriority w:val="99"/>
    <w:semiHidden/>
    <w:rsid w:val="003D5E50"/>
    <w:pPr>
      <w:numPr>
        <w:numId w:val="5"/>
      </w:numPr>
      <w:contextualSpacing/>
    </w:pPr>
  </w:style>
  <w:style w:type="paragraph" w:styleId="ListBullet3">
    <w:name w:val="List Bullet 3"/>
    <w:aliases w:val="KTH Punktlista 3"/>
    <w:basedOn w:val="ListBullet"/>
    <w:uiPriority w:val="99"/>
    <w:semiHidden/>
    <w:rsid w:val="00922FFA"/>
    <w:pPr>
      <w:numPr>
        <w:ilvl w:val="2"/>
        <w:numId w:val="8"/>
      </w:numPr>
    </w:pPr>
  </w:style>
  <w:style w:type="paragraph" w:customStyle="1" w:styleId="KTHNumreradlistaNumreradlista">
    <w:name w:val="KTH Numrerad lista  (Numrerad lista)"/>
    <w:basedOn w:val="Normal"/>
    <w:uiPriority w:val="5"/>
    <w:qFormat/>
    <w:rsid w:val="006C3154"/>
    <w:pPr>
      <w:numPr>
        <w:numId w:val="1"/>
      </w:numPr>
      <w:spacing w:before="120" w:after="120" w:line="260" w:lineRule="atLeast"/>
      <w:ind w:left="714" w:hanging="357"/>
    </w:pPr>
  </w:style>
  <w:style w:type="paragraph" w:customStyle="1" w:styleId="KTHNumreradlista2Numreradlista2">
    <w:name w:val="KTH Numrerad lista 2  (Numrerad lista 2)"/>
    <w:basedOn w:val="Normal"/>
    <w:uiPriority w:val="5"/>
    <w:rsid w:val="00383258"/>
    <w:pPr>
      <w:numPr>
        <w:ilvl w:val="1"/>
        <w:numId w:val="1"/>
      </w:numPr>
      <w:spacing w:before="80" w:after="80" w:line="260" w:lineRule="atLeast"/>
      <w:ind w:left="1434" w:hanging="357"/>
    </w:pPr>
  </w:style>
  <w:style w:type="paragraph" w:customStyle="1" w:styleId="KTHNumreradlista3Numreradlista3">
    <w:name w:val="KTH Numrerad lista 3  (Numrerad lista 3)"/>
    <w:basedOn w:val="Normal"/>
    <w:uiPriority w:val="5"/>
    <w:rsid w:val="00383258"/>
    <w:pPr>
      <w:numPr>
        <w:ilvl w:val="2"/>
        <w:numId w:val="1"/>
      </w:numPr>
      <w:spacing w:before="40" w:after="40" w:line="260" w:lineRule="atLeast"/>
      <w:ind w:left="2336" w:hanging="357"/>
    </w:pPr>
  </w:style>
  <w:style w:type="paragraph" w:customStyle="1" w:styleId="KTHnRubrik1">
    <w:name w:val="KTH nRubrik 1"/>
    <w:basedOn w:val="Heading1"/>
    <w:next w:val="BodyText"/>
    <w:uiPriority w:val="6"/>
    <w:qFormat/>
    <w:rsid w:val="00BC7DF3"/>
    <w:pPr>
      <w:numPr>
        <w:numId w:val="11"/>
      </w:numPr>
      <w:ind w:left="431" w:hanging="431"/>
    </w:pPr>
  </w:style>
  <w:style w:type="paragraph" w:customStyle="1" w:styleId="KTHnRubrik2">
    <w:name w:val="KTH nRubrik 2"/>
    <w:basedOn w:val="Heading2"/>
    <w:next w:val="BodyText"/>
    <w:uiPriority w:val="6"/>
    <w:qFormat/>
    <w:rsid w:val="00BC7DF3"/>
    <w:pPr>
      <w:numPr>
        <w:ilvl w:val="1"/>
        <w:numId w:val="11"/>
      </w:numPr>
      <w:ind w:left="578" w:hanging="578"/>
    </w:pPr>
  </w:style>
  <w:style w:type="paragraph" w:customStyle="1" w:styleId="KTHnRubrik3">
    <w:name w:val="KTH nRubrik 3"/>
    <w:basedOn w:val="Heading3"/>
    <w:next w:val="BodyText"/>
    <w:uiPriority w:val="6"/>
    <w:qFormat/>
    <w:rsid w:val="00BC7DF3"/>
    <w:pPr>
      <w:numPr>
        <w:ilvl w:val="2"/>
        <w:numId w:val="11"/>
      </w:numPr>
    </w:pPr>
  </w:style>
  <w:style w:type="paragraph" w:customStyle="1" w:styleId="KTHnRubrik4">
    <w:name w:val="KTH nRubrik 4"/>
    <w:basedOn w:val="Heading4"/>
    <w:next w:val="BodyText"/>
    <w:uiPriority w:val="6"/>
    <w:qFormat/>
    <w:rsid w:val="00BC7DF3"/>
    <w:pPr>
      <w:numPr>
        <w:ilvl w:val="3"/>
        <w:numId w:val="11"/>
      </w:numPr>
      <w:ind w:left="862" w:hanging="862"/>
    </w:pPr>
  </w:style>
  <w:style w:type="character" w:customStyle="1" w:styleId="Heading5Char">
    <w:name w:val="Heading 5 Char"/>
    <w:basedOn w:val="DefaultParagraphFont"/>
    <w:link w:val="Heading5"/>
    <w:uiPriority w:val="9"/>
    <w:semiHidden/>
    <w:rsid w:val="00611DEC"/>
    <w:rPr>
      <w:rFonts w:asciiTheme="majorHAnsi" w:eastAsiaTheme="majorEastAsia" w:hAnsiTheme="majorHAnsi" w:cstheme="majorBidi"/>
      <w:color w:val="0C2952" w:themeColor="accent1" w:themeShade="7F"/>
    </w:rPr>
  </w:style>
  <w:style w:type="character" w:customStyle="1" w:styleId="Heading6Char">
    <w:name w:val="Heading 6 Char"/>
    <w:basedOn w:val="DefaultParagraphFont"/>
    <w:link w:val="Heading6"/>
    <w:uiPriority w:val="9"/>
    <w:semiHidden/>
    <w:rsid w:val="00611DEC"/>
    <w:rPr>
      <w:rFonts w:asciiTheme="majorHAnsi" w:eastAsiaTheme="majorEastAsia" w:hAnsiTheme="majorHAnsi" w:cstheme="majorBidi"/>
      <w:i/>
      <w:iCs/>
      <w:color w:val="0C2952" w:themeColor="accent1" w:themeShade="7F"/>
    </w:rPr>
  </w:style>
  <w:style w:type="character" w:customStyle="1" w:styleId="Heading7Char">
    <w:name w:val="Heading 7 Char"/>
    <w:basedOn w:val="DefaultParagraphFont"/>
    <w:link w:val="Heading7"/>
    <w:uiPriority w:val="9"/>
    <w:semiHidden/>
    <w:rsid w:val="00611DE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11DEC"/>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11DEC"/>
    <w:rPr>
      <w:rFonts w:asciiTheme="majorHAnsi" w:eastAsiaTheme="majorEastAsia" w:hAnsiTheme="majorHAnsi" w:cstheme="majorBidi"/>
      <w:i/>
      <w:iCs/>
      <w:color w:val="404040" w:themeColor="text1" w:themeTint="BF"/>
    </w:rPr>
  </w:style>
  <w:style w:type="paragraph" w:styleId="TOCHeading">
    <w:name w:val="TOC Heading"/>
    <w:basedOn w:val="KTHTitel"/>
    <w:next w:val="Normal"/>
    <w:uiPriority w:val="38"/>
    <w:rsid w:val="009A3428"/>
    <w:pPr>
      <w:spacing w:before="240" w:after="240"/>
    </w:pPr>
  </w:style>
  <w:style w:type="paragraph" w:styleId="Header">
    <w:name w:val="header"/>
    <w:basedOn w:val="Normal"/>
    <w:link w:val="HeaderChar"/>
    <w:uiPriority w:val="8"/>
    <w:rsid w:val="00547786"/>
    <w:pPr>
      <w:tabs>
        <w:tab w:val="center" w:pos="4536"/>
        <w:tab w:val="right" w:pos="9072"/>
      </w:tabs>
      <w:spacing w:after="20"/>
    </w:pPr>
    <w:rPr>
      <w:rFonts w:asciiTheme="majorHAnsi" w:hAnsiTheme="majorHAnsi"/>
      <w:sz w:val="15"/>
    </w:rPr>
  </w:style>
  <w:style w:type="character" w:customStyle="1" w:styleId="HeaderChar">
    <w:name w:val="Header Char"/>
    <w:basedOn w:val="DefaultParagraphFont"/>
    <w:link w:val="Header"/>
    <w:uiPriority w:val="8"/>
    <w:rsid w:val="00547786"/>
    <w:rPr>
      <w:rFonts w:asciiTheme="majorHAnsi" w:hAnsiTheme="majorHAnsi"/>
      <w:sz w:val="15"/>
    </w:rPr>
  </w:style>
  <w:style w:type="character" w:styleId="PageNumber">
    <w:name w:val="page number"/>
    <w:basedOn w:val="DefaultParagraphFont"/>
    <w:uiPriority w:val="8"/>
    <w:rsid w:val="003A221F"/>
    <w:rPr>
      <w:rFonts w:asciiTheme="majorHAnsi" w:hAnsiTheme="majorHAnsi"/>
      <w:sz w:val="15"/>
    </w:rPr>
  </w:style>
  <w:style w:type="paragraph" w:styleId="Footer">
    <w:name w:val="footer"/>
    <w:basedOn w:val="Normal"/>
    <w:link w:val="FooterChar"/>
    <w:uiPriority w:val="8"/>
    <w:rsid w:val="00C87FA2"/>
    <w:pPr>
      <w:tabs>
        <w:tab w:val="center" w:pos="4536"/>
        <w:tab w:val="right" w:pos="9072"/>
      </w:tabs>
      <w:spacing w:line="210" w:lineRule="atLeast"/>
    </w:pPr>
    <w:rPr>
      <w:rFonts w:asciiTheme="majorHAnsi" w:hAnsiTheme="majorHAnsi"/>
      <w:sz w:val="15"/>
    </w:rPr>
  </w:style>
  <w:style w:type="character" w:customStyle="1" w:styleId="FooterChar">
    <w:name w:val="Footer Char"/>
    <w:basedOn w:val="DefaultParagraphFont"/>
    <w:link w:val="Footer"/>
    <w:uiPriority w:val="8"/>
    <w:rsid w:val="00C87FA2"/>
    <w:rPr>
      <w:rFonts w:asciiTheme="majorHAnsi" w:hAnsiTheme="majorHAnsi"/>
      <w:sz w:val="15"/>
    </w:rPr>
  </w:style>
  <w:style w:type="paragraph" w:customStyle="1" w:styleId="HeaderBold">
    <w:name w:val="HeaderBold"/>
    <w:basedOn w:val="Header"/>
    <w:uiPriority w:val="8"/>
    <w:rsid w:val="00547786"/>
    <w:pPr>
      <w:spacing w:before="20"/>
    </w:pPr>
    <w:rPr>
      <w:b/>
    </w:rPr>
  </w:style>
  <w:style w:type="paragraph" w:styleId="TOC1">
    <w:name w:val="toc 1"/>
    <w:basedOn w:val="Normal"/>
    <w:next w:val="Normal"/>
    <w:uiPriority w:val="39"/>
    <w:rsid w:val="001F3547"/>
    <w:pPr>
      <w:spacing w:after="100"/>
    </w:pPr>
  </w:style>
  <w:style w:type="paragraph" w:styleId="TOC2">
    <w:name w:val="toc 2"/>
    <w:basedOn w:val="Normal"/>
    <w:next w:val="Normal"/>
    <w:uiPriority w:val="39"/>
    <w:rsid w:val="001F3547"/>
    <w:pPr>
      <w:spacing w:after="100"/>
      <w:ind w:left="200"/>
    </w:pPr>
  </w:style>
  <w:style w:type="paragraph" w:styleId="TOC3">
    <w:name w:val="toc 3"/>
    <w:basedOn w:val="Normal"/>
    <w:next w:val="Normal"/>
    <w:uiPriority w:val="39"/>
    <w:rsid w:val="001F3547"/>
    <w:pPr>
      <w:spacing w:after="100"/>
      <w:ind w:left="400"/>
    </w:pPr>
  </w:style>
  <w:style w:type="paragraph" w:styleId="EnvelopeAddress">
    <w:name w:val="envelope address"/>
    <w:basedOn w:val="Normal"/>
    <w:uiPriority w:val="7"/>
    <w:rsid w:val="00873303"/>
    <w:rPr>
      <w:rFonts w:ascii="Arial" w:eastAsia="Georgia" w:hAnsi="Arial" w:cs="Arial"/>
    </w:rPr>
  </w:style>
  <w:style w:type="paragraph" w:customStyle="1" w:styleId="FooterBold">
    <w:name w:val="FooterBold"/>
    <w:basedOn w:val="Footer"/>
    <w:uiPriority w:val="8"/>
    <w:rsid w:val="00C87FA2"/>
    <w:pPr>
      <w:spacing w:line="200" w:lineRule="atLeast"/>
    </w:pPr>
    <w:rPr>
      <w:b/>
    </w:rPr>
  </w:style>
  <w:style w:type="paragraph" w:styleId="ListParagraph">
    <w:name w:val="List Paragraph"/>
    <w:basedOn w:val="Normal"/>
    <w:uiPriority w:val="34"/>
    <w:semiHidden/>
    <w:qFormat/>
    <w:rsid w:val="00E35749"/>
    <w:pPr>
      <w:ind w:left="720"/>
      <w:contextualSpacing/>
    </w:pPr>
  </w:style>
  <w:style w:type="table" w:styleId="TableGrid">
    <w:name w:val="Table Grid"/>
    <w:basedOn w:val="TableNormal"/>
    <w:uiPriority w:val="59"/>
    <w:rsid w:val="00E35749"/>
    <w:rPr>
      <w:lang w:val="en-GB" w:eastAsia="en-GB" w:bidi="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3574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th.se/en/om/work-at-kth/cv-mall-for-anstallning-av-larare-1.471907"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tema">
  <a:themeElements>
    <a:clrScheme name="KTH">
      <a:dk1>
        <a:sysClr val="windowText" lastClr="000000"/>
      </a:dk1>
      <a:lt1>
        <a:sysClr val="window" lastClr="FFFFFF"/>
      </a:lt1>
      <a:dk2>
        <a:srgbClr val="1954A6"/>
      </a:dk2>
      <a:lt2>
        <a:srgbClr val="E3E5E3"/>
      </a:lt2>
      <a:accent1>
        <a:srgbClr val="1954A6"/>
      </a:accent1>
      <a:accent2>
        <a:srgbClr val="24A0D8"/>
      </a:accent2>
      <a:accent3>
        <a:srgbClr val="B0C92B"/>
      </a:accent3>
      <a:accent4>
        <a:srgbClr val="D85497"/>
      </a:accent4>
      <a:accent5>
        <a:srgbClr val="E4363E"/>
      </a:accent5>
      <a:accent6>
        <a:srgbClr val="FAB919"/>
      </a:accent6>
      <a:hlink>
        <a:srgbClr val="0000FF"/>
      </a:hlink>
      <a:folHlink>
        <a:srgbClr val="800080"/>
      </a:folHlink>
    </a:clrScheme>
    <a:fontScheme name="KTH_Word">
      <a:majorFont>
        <a:latin typeface="Arial"/>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1612</Words>
  <Characters>8547</Characters>
  <Application>Microsoft Office Word</Application>
  <DocSecurity>4</DocSecurity>
  <Lines>71</Lines>
  <Paragraphs>20</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LinksUpToDate>false</LinksUpToDate>
  <CharactersWithSpaces>10139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2016-12-19T12:09:00Z</dcterms:created>
  <dcterms:modified xsi:type="dcterms:W3CDTF">2016-12-19T12:09:00Z</dcterms:modified>
</cp:coreProperties>
</file>